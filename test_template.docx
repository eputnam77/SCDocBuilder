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SME Name: {SMEName}</w:t>
      </w:r>
    </w:p>
    <w:p>
      <w:r>
        <w:t>Test Phone: {SMEPhone}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