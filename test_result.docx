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SME Name: John Doe</w:t>
      </w:r>
    </w:p>
    <w:p>
      <w:r>
        <w:t>Test Phone: 123-456-7890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