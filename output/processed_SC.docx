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26BA5" w14:textId="4C269B93" w:rsidR="00422A64" w:rsidRPr="00721915" w:rsidRDefault="00BB6769" w:rsidP="006F570E">
      <w:pPr>
        <w:pStyle w:val="SCHeading"/>
      </w:pPr>
      <w:r w:rsidRPr="00BB6769">
        <w:t>Billing Code 4910</w:t>
      </w:r>
      <w:r w:rsidRPr="00BB6769">
        <w:noBreakHyphen/>
      </w:r>
      <w:proofErr w:type="gramStart"/>
      <w:r w:rsidRPr="00BB6769">
        <w:t>13</w:t>
      </w:r>
      <w:proofErr w:type="gramEnd"/>
    </w:p>
    <w:p w14:paraId="59C8599A" w14:textId="77777777" w:rsidR="00422A64" w:rsidRPr="00EA401B" w:rsidRDefault="00422A64" w:rsidP="00A00587">
      <w:pPr>
        <w:pStyle w:val="SCHeading"/>
      </w:pPr>
      <w:r w:rsidRPr="00EA401B">
        <w:t>DEPARTMENT OF TRANSPORTATION</w:t>
      </w:r>
    </w:p>
    <w:p w14:paraId="76225FC7" w14:textId="77777777" w:rsidR="00422A64" w:rsidRPr="00A00587" w:rsidRDefault="00422A64" w:rsidP="00A00587">
      <w:pPr>
        <w:pStyle w:val="SCHeading"/>
      </w:pPr>
      <w:r w:rsidRPr="00A00587">
        <w:t>Federal Aviation Administration</w:t>
      </w:r>
    </w:p>
    <w:p w14:paraId="1B9BA872" w14:textId="0069D3D5" w:rsidR="00036BAC" w:rsidRDefault="00036BAC" w:rsidP="00C31C6B">
      <w:pPr>
        <w:pStyle w:val="SCHeading-SingleSpaced"/>
      </w:pPr>
      <w:r w:rsidRPr="00F50DB8">
        <w:t>14 CFR Part 21</w:t>
      </w:r>
      <w:bookmarkStart w:id="0" w:name="_Hlk197084982"/>
      <w:r w:rsidR="007D4317"/>
      <w:proofErr w:type="spellStart"/>
      <w:r w:rsidR="003E5CD3"/>
      <w:proofErr w:type="spellEnd"/>
      <w:r w:rsidR="007D4317"/>
      <w:bookmarkEnd w:id="0"/>
    </w:p>
    <w:p w14:paraId="57727573" w14:textId="37056811" w:rsidR="00422A64" w:rsidRPr="009F6C90" w:rsidRDefault="00422A64" w:rsidP="00C31C6B">
      <w:pPr>
        <w:pStyle w:val="SCHeading-SingleSpaced"/>
      </w:pPr>
      <w:r w:rsidRPr="009F6C90">
        <w:t>[Docket No. FAA-2025-0102; Notice No. 25-06-06-SC]</w:t>
      </w:r>
      <w:proofErr w:type="gramStart"/>
      <w:r w:rsidRPr="009F6C90"/>
      <w:r w:rsidR="00DD0969"/>
      <w:proofErr w:type="spellStart"/>
      <w:r w:rsidR="00DD0969" w:rsidRPr="00DD0969"/>
      <w:proofErr w:type="spellEnd"/>
      <w:r w:rsidR="00DD0969"/>
      <w:r w:rsidRPr="009F6C90"/>
      <w:proofErr w:type="gramEnd"/>
      <w:r w:rsidRPr="009F6C90"/>
      <w:r w:rsidR="00BB6769"/>
      <w:r w:rsidRPr="009F6C90"/>
      <w:proofErr w:type="gramStart"/>
      <w:r w:rsidRPr="009F6C90"/>
      <w:r w:rsidR="00DD0969"/>
      <w:proofErr w:type="spellStart"/>
      <w:r w:rsidR="00DD0969" w:rsidRPr="00DD0969"/>
      <w:proofErr w:type="spellEnd"/>
      <w:r w:rsidR="00DD0969"/>
      <w:r w:rsidRPr="009F6C90"/>
      <w:proofErr w:type="gramEnd"/>
    </w:p>
    <w:p w14:paraId="5D10AFDE" w14:textId="67F4C1FA" w:rsidR="00422A64" w:rsidRPr="00036BAC" w:rsidRDefault="00422A64" w:rsidP="00EA401B">
      <w:pPr>
        <w:pStyle w:val="SCHeading-SingleSpaced"/>
        <w:rPr>
          <w:b w:val="0"/>
        </w:rPr>
      </w:pPr>
      <w:r w:rsidRPr="009F6C90">
        <w:t>Special Conditions: 4[Modifier], Airbus Model A321 neo ACF and A321 neo XLR Airplane; Dynamic Test Requirements for Single Occupant Oblique Seats at an Installation Angle of 49 Degrees with Airbags and 3-point Restraint or Pretensioner Restraint Systems</w:t>
      </w:r>
      <w:r w:rsidR="004A4EF0" w:rsidRPr="00EA401B"/>
      <w:r w:rsidR="00036BAC" w:rsidRPr="00F7368D">
        <w:rPr>
          <w:color w:val="FF0000"/>
          <w:highlight w:val="yellow"/>
        </w:rPr>
      </w:r>
      <w:r w:rsidR="00036BAC" w:rsidRPr="00505F90">
        <w:rPr>
          <w:color w:val="FF0000"/>
          <w:highlight w:val="yellow"/>
        </w:rPr>
      </w:r>
      <w:r w:rsidR="003E5CD3" w:rsidRPr="003E5CD3"/>
      <w:proofErr w:type="gramStart"/>
      <w:r w:rsidR="00036BAC" w:rsidRPr="00505F90">
        <w:rPr>
          <w:color w:val="FF0000"/>
        </w:rPr>
      </w:r>
      <w:r w:rsidR="00036BAC" w:rsidRPr="00C23AC4"/>
      <w:r w:rsidR="00036BAC" w:rsidRPr="00036BAC">
        <w:rPr>
          <w:b w:val="0"/>
        </w:rPr>
      </w:r>
      <w:r w:rsidR="00F374FB"/>
      <w:proofErr w:type="spellStart"/>
      <w:proofErr w:type="gramEnd"/>
      <w:r w:rsidR="008B4A7B" w:rsidRPr="00664D85"/>
      <w:proofErr w:type="spellEnd"/>
      <w:r w:rsidR="00F374FB"/>
      <w:r w:rsidR="00036BAC" w:rsidRPr="00C23AC4"/>
      <w:r w:rsidR="00F374FB"/>
      <w:proofErr w:type="spellStart"/>
      <w:r w:rsidR="008B4A7B" w:rsidRPr="00664D85"/>
      <w:proofErr w:type="spellEnd"/>
      <w:r w:rsidR="00F374FB"/>
      <w:r w:rsidR="00036BAC" w:rsidRPr="00C23AC4"/>
      <w:r w:rsidR="00F374FB"/>
      <w:proofErr w:type="spellStart"/>
      <w:r w:rsidR="008B4A7B" w:rsidRPr="008B4A7B"/>
      <w:proofErr w:type="spellEnd"/>
      <w:r w:rsidR="00F374FB"/>
    </w:p>
    <w:p w14:paraId="6437B17C" w14:textId="77777777" w:rsidR="00422A64" w:rsidRPr="00602AD6" w:rsidRDefault="00422A64" w:rsidP="00602AD6">
      <w:pPr>
        <w:pStyle w:val="SCText"/>
      </w:pPr>
      <w:r w:rsidRPr="0029758E">
        <w:rPr>
          <w:rStyle w:val="SCHeading-AllCaps"/>
        </w:rPr>
        <w:t>AGENCY:</w:t>
      </w:r>
      <w:r w:rsidR="004A4EF0" w:rsidRPr="00602AD6">
        <w:t xml:space="preserve"> </w:t>
      </w:r>
      <w:r w:rsidRPr="00602AD6">
        <w:t>Federal Aviation Administration (FAA), DOT.</w:t>
      </w:r>
    </w:p>
    <w:p w14:paraId="47A0DA15" w14:textId="63FBCFF3" w:rsidR="00422A64" w:rsidRPr="00602AD6" w:rsidRDefault="00422A64" w:rsidP="00602AD6">
      <w:pPr>
        <w:pStyle w:val="SCText"/>
      </w:pPr>
      <w:r w:rsidRPr="00602AD6">
        <w:rPr>
          <w:rStyle w:val="SCHeading-AllCaps"/>
        </w:rPr>
        <w:t>ACTION:</w:t>
      </w:r>
      <w:r w:rsidR="004A4EF0" w:rsidRPr="00602AD6">
        <w:t xml:space="preserve"> </w:t>
      </w:r>
      <w:r w:rsidR="00BB6769">
        <w:t>Notice of proposed</w:t>
      </w:r>
      <w:r w:rsidRPr="00602AD6">
        <w:t xml:space="preserve"> special condition</w:t>
      </w:r>
      <w:r w:rsidR="00165BC2" w:rsidRPr="00602AD6">
        <w:t>s</w:t>
      </w:r>
      <w:r w:rsidRPr="00602AD6">
        <w:t>.</w:t>
      </w:r>
    </w:p>
    <w:p w14:paraId="00DB3106" w14:textId="011B2B13" w:rsidR="00422A64" w:rsidRPr="00D73311" w:rsidRDefault="00422A64" w:rsidP="00602AD6">
      <w:pPr>
        <w:pStyle w:val="SCText"/>
      </w:pPr>
      <w:r>
        <w:rPr>
          <w:b/>
        </w:rPr>
        <w:t xml:space="preserve">SUMMARY: </w:t>
      </w:r>
      <w:r>
        <w:rPr>
          <w:b w:val="0"/>
        </w:rPr>
        <w:t>This action proposes special conditions for the Airbus Model A321 neo ACF and A321 neo XLR if applicable (see issue paper/worksheet): series airplane. This airplane4[, as modified by ,] will have a novel or unusual design features when compared to the state of technology envisioned in the airworthiness standards for transport category airplanes. This design feature is The Airbus Model A321 neo ACF and A321 neo XLR series airplanes will incorporate single occupant oblique seats, with airbag devices and 3-point restraints or pretensioner restraint system, installed at 49 degrees relative to the aircraft cabin bow-to-stern centerline.. The applicable airworthiness regulations do not contain adequate or appropriate safety standards for this design feature. These proposed special conditions contain the additional safety standards that the Administrator considers necessary to establish a level of safety equivalent to that established by the existing airworthiness standards.</w:t>
      </w:r>
    </w:p>
    <w:p w14:paraId="73F45B0A" w14:textId="054FDBE6" w:rsidR="00422A64" w:rsidRPr="00E57302" w:rsidRDefault="00422A64" w:rsidP="00E57302">
      <w:pPr>
        <w:pStyle w:val="SCText"/>
      </w:pPr>
      <w:r w:rsidRPr="00D73311">
        <w:rPr>
          <w:rStyle w:val="SCHeading-AllCaps"/>
        </w:rPr>
        <w:t>DATES:</w:t>
      </w:r>
      <w:r w:rsidR="004A4EF0" w:rsidRPr="00D73311">
        <w:t xml:space="preserve"> </w:t>
      </w:r>
      <w:r w:rsidR="00BB6769" w:rsidRPr="00973B2F">
        <w:t xml:space="preserve">Send comments on or before </w:t>
      </w:r>
      <w:r w:rsidR="00BB6769" w:rsidRPr="00652DDD">
        <w:rPr>
          <w:bCs/>
        </w:rPr>
        <w:t xml:space="preserve">[INSERT DATE </w:t>
      </w:r>
      <w:r w:rsidR="00BB6769" w:rsidRPr="00652DDD">
        <w:rPr>
          <w:bCs/>
          <w:highlight w:val="yellow"/>
        </w:rPr>
        <w:t>45</w:t>
      </w:r>
      <w:r w:rsidR="00BB6769" w:rsidRPr="00652DDD">
        <w:rPr>
          <w:bCs/>
        </w:rPr>
        <w:t xml:space="preserve"> (</w:t>
      </w:r>
      <w:r w:rsidR="00BB6769" w:rsidRPr="00652DDD">
        <w:rPr>
          <w:bCs/>
          <w:highlight w:val="yellow"/>
        </w:rPr>
        <w:t xml:space="preserve">or </w:t>
      </w:r>
      <w:proofErr w:type="gramStart"/>
      <w:r w:rsidR="00BB6769" w:rsidRPr="00652DDD">
        <w:rPr>
          <w:bCs/>
          <w:highlight w:val="yellow"/>
        </w:rPr>
        <w:t>30</w:t>
      </w:r>
      <w:proofErr w:type="gramEnd"/>
      <w:r w:rsidR="00BB6769" w:rsidRPr="00652DDD">
        <w:rPr>
          <w:bCs/>
          <w:highlight w:val="yellow"/>
        </w:rPr>
        <w:t xml:space="preserve">, if </w:t>
      </w:r>
      <w:proofErr w:type="gramStart"/>
      <w:r w:rsidR="00BB6769" w:rsidRPr="00652DDD">
        <w:rPr>
          <w:bCs/>
          <w:highlight w:val="yellow"/>
        </w:rPr>
        <w:t>appropriate</w:t>
      </w:r>
      <w:proofErr w:type="gramEnd"/>
      <w:r w:rsidR="00D07414" w:rsidRPr="00652DDD">
        <w:rPr>
          <w:bCs/>
          <w:highlight w:val="yellow"/>
        </w:rPr>
        <w:t xml:space="preserve">; </w:t>
      </w:r>
      <w:proofErr w:type="gramStart"/>
      <w:r w:rsidR="003C5882" w:rsidRPr="00652DDD">
        <w:rPr>
          <w:bCs/>
          <w:highlight w:val="yellow"/>
        </w:rPr>
        <w:t>no fewer than</w:t>
      </w:r>
      <w:proofErr w:type="gramEnd"/>
      <w:r w:rsidR="003C5882" w:rsidRPr="00652DDD">
        <w:rPr>
          <w:bCs/>
          <w:highlight w:val="yellow"/>
        </w:rPr>
        <w:t xml:space="preserve"> </w:t>
      </w:r>
      <w:r w:rsidR="00D07414" w:rsidRPr="00652DDD">
        <w:rPr>
          <w:bCs/>
          <w:highlight w:val="yellow"/>
        </w:rPr>
        <w:t xml:space="preserve">20 days under </w:t>
      </w:r>
      <w:r w:rsidR="003C5882" w:rsidRPr="00652DDD">
        <w:rPr>
          <w:bCs/>
          <w:highlight w:val="yellow"/>
        </w:rPr>
        <w:t>urgent</w:t>
      </w:r>
      <w:r w:rsidR="00D07414" w:rsidRPr="00652DDD">
        <w:rPr>
          <w:bCs/>
          <w:highlight w:val="yellow"/>
        </w:rPr>
        <w:t xml:space="preserve"> circumstances</w:t>
      </w:r>
      <w:r w:rsidR="00BB6769" w:rsidRPr="00652DDD">
        <w:rPr>
          <w:bCs/>
        </w:rPr>
        <w:t xml:space="preserve">) DAYS AFTER </w:t>
      </w:r>
      <w:r w:rsidR="00240E07" w:rsidRPr="00652DDD">
        <w:rPr>
          <w:bCs/>
        </w:rPr>
        <w:t xml:space="preserve">DATE OF </w:t>
      </w:r>
      <w:r w:rsidR="00BB6769" w:rsidRPr="00652DDD">
        <w:rPr>
          <w:bCs/>
        </w:rPr>
        <w:t>PUBLICATION IN THE FEDERAL REGISTER]</w:t>
      </w:r>
      <w:r w:rsidR="00852C46" w:rsidRPr="00652DDD">
        <w:rPr>
          <w:bCs/>
        </w:rPr>
        <w:t>.</w:t>
      </w:r>
    </w:p>
    <w:p w14:paraId="005580C1" w14:textId="3800D34D" w:rsidR="006D539C" w:rsidRPr="00D73311" w:rsidRDefault="00422A64" w:rsidP="00D73311">
      <w:pPr>
        <w:pStyle w:val="SCText"/>
      </w:pPr>
      <w:r w:rsidRPr="00D73311">
        <w:rPr>
          <w:rStyle w:val="SCHeading-AllCaps"/>
        </w:rPr>
        <w:t>ADDRESSES: Send comments identified by Docket No. FAA-2025-0102 using any of the following methods:</w:t>
      </w:r>
      <w:r w:rsidR="004A4EF0" w:rsidRPr="00D73311"/>
      <w:r w:rsidR="006D539C" w:rsidRPr="00D73311"/>
      <w:proofErr w:type="gramStart"/>
      <w:r w:rsidR="006D539C" w:rsidRPr="00D73311"/>
      <w:proofErr w:type="gramEnd"/>
      <w:r w:rsidR="006D539C" w:rsidRPr="00D73311"/>
      <w:r w:rsidR="000F396A" w:rsidRPr="00D73311"/>
      <w:r w:rsidR="00BB6769"/>
      <w:r w:rsidR="00BB6769" w:rsidRPr="00973B2F"/>
      <w:r w:rsidR="00BB6769"/>
      <w:r w:rsidR="00BB6769" w:rsidRPr="00973B2F"/>
      <w:r w:rsidR="00C338DD"/>
      <w:proofErr w:type="spellStart"/>
      <w:r w:rsidR="00C338DD" w:rsidRPr="00C338DD"/>
      <w:proofErr w:type="spellEnd"/>
      <w:r w:rsidR="00C338DD" w:rsidRPr="00C338DD"/>
      <w:r w:rsidR="006D539C" w:rsidRPr="002B73AE"/>
      <w:r w:rsidR="006D539C" w:rsidRPr="00D73311"/>
    </w:p>
    <w:p w14:paraId="6B391D57" w14:textId="4CD7177D" w:rsidR="006D539C" w:rsidRPr="00E57302" w:rsidRDefault="006D539C" w:rsidP="002E7000">
      <w:pPr>
        <w:pStyle w:val="SCTextIndented"/>
      </w:pPr>
      <w:r w:rsidRPr="1658926A">
        <w:rPr>
          <w:rStyle w:val="SCItalics"/>
        </w:rPr>
        <w:lastRenderedPageBreak/>
        <w:t xml:space="preserve">Federal </w:t>
      </w:r>
      <w:proofErr w:type="spellStart"/>
      <w:r w:rsidRPr="1658926A">
        <w:rPr>
          <w:rStyle w:val="SCItalics"/>
        </w:rPr>
        <w:t>eRegulations</w:t>
      </w:r>
      <w:proofErr w:type="spellEnd"/>
      <w:r w:rsidRPr="1658926A">
        <w:rPr>
          <w:rStyle w:val="SCItalics"/>
        </w:rPr>
        <w:t xml:space="preserve"> Portal:</w:t>
      </w:r>
      <w:r w:rsidR="004A4EF0">
        <w:t xml:space="preserve"> </w:t>
      </w:r>
      <w:r>
        <w:t xml:space="preserve">Go to </w:t>
      </w:r>
      <w:r w:rsidR="00BB033E" w:rsidRPr="006F264F">
        <w:t>www.regulations.gov</w:t>
      </w:r>
      <w:r>
        <w:t xml:space="preserve"> and follow the online instructions for sending your comments electronically.</w:t>
      </w:r>
    </w:p>
    <w:p w14:paraId="0927796A" w14:textId="78E9228A" w:rsidR="006D539C" w:rsidRPr="00E57302" w:rsidRDefault="006D539C" w:rsidP="002E7000">
      <w:pPr>
        <w:pStyle w:val="SCTextIndented"/>
      </w:pPr>
      <w:r w:rsidRPr="00252A5C">
        <w:rPr>
          <w:rStyle w:val="SCItalics"/>
        </w:rPr>
        <w:t>Mail:</w:t>
      </w:r>
      <w:r w:rsidR="004A4EF0" w:rsidRPr="00E57302">
        <w:t xml:space="preserve"> </w:t>
      </w:r>
      <w:r w:rsidRPr="00E57302">
        <w:t xml:space="preserve">Send comments to Docket Operations, M-30, U.S. Department of Transportation (DOT), 1200 New Jersey Avenue, SE, Room W12-140, West Building Ground Floor, </w:t>
      </w:r>
      <w:r w:rsidR="00B079FA" w:rsidRPr="00E57302">
        <w:t>Washington</w:t>
      </w:r>
      <w:r w:rsidRPr="00E57302">
        <w:t>, DC, 20590-0001.</w:t>
      </w:r>
    </w:p>
    <w:p w14:paraId="4A697B19" w14:textId="1A7CD437" w:rsidR="006D539C" w:rsidRPr="00E57302" w:rsidRDefault="006D539C" w:rsidP="002E7000">
      <w:pPr>
        <w:pStyle w:val="SCTextIndented"/>
      </w:pPr>
      <w:r w:rsidRPr="00252A5C">
        <w:rPr>
          <w:rStyle w:val="SCItalics"/>
        </w:rPr>
        <w:t xml:space="preserve">Hand Delivery </w:t>
      </w:r>
      <w:r w:rsidR="005F67F9" w:rsidRPr="00252A5C">
        <w:rPr>
          <w:rStyle w:val="SCItalics"/>
        </w:rPr>
        <w:t xml:space="preserve">or </w:t>
      </w:r>
      <w:r w:rsidRPr="00252A5C">
        <w:rPr>
          <w:rStyle w:val="SCItalics"/>
        </w:rPr>
        <w:t>Courier:</w:t>
      </w:r>
      <w:r w:rsidR="004A4EF0" w:rsidRPr="00E57302">
        <w:t xml:space="preserve"> </w:t>
      </w:r>
      <w:r w:rsidRPr="00E57302">
        <w:t>Take comments to Docket Operations in Room W12</w:t>
      </w:r>
      <w:r w:rsidR="00BB033E">
        <w:noBreakHyphen/>
      </w:r>
      <w:r w:rsidRPr="00E57302">
        <w:t>140 of the West Building Ground Floor at 1200 New Jersey Avenue, SE, Washington, DC</w:t>
      </w:r>
      <w:r w:rsidR="007E7207" w:rsidRPr="00E57302">
        <w:t xml:space="preserve">, between </w:t>
      </w:r>
      <w:r w:rsidR="00561612" w:rsidRPr="00E57302">
        <w:t>9</w:t>
      </w:r>
      <w:r w:rsidRPr="00E57302">
        <w:t xml:space="preserve"> a.m. and 5 p.m., Monday through Friday, except </w:t>
      </w:r>
      <w:r w:rsidR="00B508C8" w:rsidRPr="00E57302">
        <w:t>F</w:t>
      </w:r>
      <w:r w:rsidR="005F67F9" w:rsidRPr="00E57302">
        <w:t xml:space="preserve">ederal </w:t>
      </w:r>
      <w:r w:rsidRPr="00E57302">
        <w:t>holidays.</w:t>
      </w:r>
    </w:p>
    <w:p w14:paraId="4BA452A3" w14:textId="77777777" w:rsidR="006D539C" w:rsidRPr="00E57302" w:rsidRDefault="006D539C" w:rsidP="002E7000">
      <w:pPr>
        <w:pStyle w:val="SCTextIndented"/>
      </w:pPr>
      <w:r w:rsidRPr="00252A5C">
        <w:rPr>
          <w:rStyle w:val="SCItalics"/>
        </w:rPr>
        <w:t>Fax:</w:t>
      </w:r>
      <w:r w:rsidR="004A4EF0" w:rsidRPr="00E57302">
        <w:t xml:space="preserve"> </w:t>
      </w:r>
      <w:r w:rsidRPr="00E57302">
        <w:t>Fax comments to Docket Operations at 202-493-2251.</w:t>
      </w:r>
    </w:p>
    <w:p w14:paraId="61536789" w14:textId="01C1890F" w:rsidR="006D539C" w:rsidRDefault="006D539C" w:rsidP="002E7000">
      <w:pPr>
        <w:pStyle w:val="SCTextIndented"/>
      </w:pPr>
      <w:r w:rsidRPr="00252A5C">
        <w:rPr>
          <w:rStyle w:val="SCItalics"/>
        </w:rPr>
        <w:t>Docket:</w:t>
      </w:r>
      <w:r w:rsidR="004A4EF0">
        <w:t xml:space="preserve"> </w:t>
      </w:r>
      <w:r w:rsidRPr="00513CC8">
        <w:t xml:space="preserve">Background documents or comments received may </w:t>
      </w:r>
      <w:proofErr w:type="gramStart"/>
      <w:r w:rsidRPr="00513CC8">
        <w:t>be read</w:t>
      </w:r>
      <w:proofErr w:type="gramEnd"/>
      <w:r w:rsidRPr="00513CC8">
        <w:t xml:space="preserve"> at </w:t>
      </w:r>
      <w:hyperlink r:id="rId11" w:history="1">
        <w:r w:rsidR="00C52204">
          <w:rPr>
            <w:rStyle w:val="Hyperlink"/>
          </w:rPr>
          <w:t>www.regulations.gov</w:t>
        </w:r>
      </w:hyperlink>
      <w:r w:rsidRPr="00513CC8">
        <w:t xml:space="preserve"> at any time.</w:t>
      </w:r>
      <w:r w:rsidR="004A4EF0">
        <w:t xml:space="preserve"> </w:t>
      </w:r>
      <w:r w:rsidRPr="00513CC8">
        <w:t xml:space="preserve">Follow the online instructions for accessing the docket or go to Docket Operations in Room </w:t>
      </w:r>
      <w:r w:rsidR="00D4677A">
        <w:t>W</w:t>
      </w:r>
      <w:r w:rsidRPr="00513CC8">
        <w:t xml:space="preserve">12-140 of the West Building Ground Floor at 1200 New Jersey Avenue, SE, Washington, DC, between 9 a.m. and 5 p.m., Monday through Friday, except </w:t>
      </w:r>
      <w:r w:rsidR="00B508C8">
        <w:t>F</w:t>
      </w:r>
      <w:r w:rsidR="005F67F9" w:rsidRPr="00513CC8">
        <w:t xml:space="preserve">ederal </w:t>
      </w:r>
      <w:r w:rsidRPr="00513CC8">
        <w:t>holidays.</w:t>
      </w:r>
    </w:p>
    <w:p w14:paraId="130D8871" w14:textId="224489D7" w:rsidR="00A8320C" w:rsidRPr="00E860E9" w:rsidRDefault="00A8320C" w:rsidP="00A8320C">
      <w:pPr>
        <w:pStyle w:val="SCText"/>
      </w:pPr>
      <w:r w:rsidRPr="00E860E9">
        <w:rPr>
          <w:rStyle w:val="SCHeading-AllCaps"/>
        </w:rPr>
        <w:t>FOR FURTHER INFORMATION CONTACT: Shannon Lennon, Cabin Safety Section, AIR-624, Technical Policy Branch OR Organization and System Policy Branch, Policy and Standards Division, Aircraft Certification Service, Federal Aviation Administration, 2200 South 216th Street, Des Moines, WA  98198; telephone (206)231-3209; email Shannon.Lennon@faa.gov.</w:t>
      </w:r>
      <w:r w:rsidRPr="00E860E9"/>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sidRPr="001E2F9F"/>
      <w:r w:rsidRPr="001E2F9F">
        <w:rPr>
          <w:b/>
        </w:rPr>
      </w:r>
      <w:r w:rsidRPr="006B6D72">
        <w:rPr>
          <w:b/>
          <w:color w:val="FF0000"/>
          <w:highlight w:val="yellow"/>
        </w:rPr>
      </w:r>
      <w:r w:rsidRPr="001E2F9F">
        <w:rPr>
          <w:b/>
          <w:color w:val="FF0000"/>
        </w:rPr>
      </w:r>
      <w:r w:rsidR="00652DDD"/>
      <w:r w:rsidRPr="001E2F9F"/>
      <w:r/>
      <w:r w:rsidR="00652DDD"/>
      <w:r/>
      <w:r w:rsidRPr="00407048"/>
      <w:proofErr w:type="gramStart"/>
      <w:r w:rsidRPr="00E860E9"/>
      <w:proofErr w:type="gramEnd"/>
      <w:r w:rsidRPr="00E860E9"/>
      <w:r/>
      <w:r w:rsidR="00F374FB"/>
      <w:proofErr w:type="spellStart"/>
      <w:r w:rsidR="00664D85" w:rsidRPr="00664D85"/>
      <w:proofErr w:type="spellEnd"/>
      <w:r w:rsidR="00F374FB"/>
      <w:r w:rsidRPr="00E860E9"/>
      <w:r w:rsidR="00F374FB"/>
      <w:proofErr w:type="spellStart"/>
      <w:r w:rsidR="00664D85" w:rsidRPr="00664D85"/>
      <w:proofErr w:type="spellEnd"/>
      <w:r w:rsidR="00F374FB"/>
      <w:r w:rsidRPr="00E860E9"/>
      <w:r/>
      <w:r w:rsidR="00F374FB"/>
      <w:proofErr w:type="spellStart"/>
      <w:r w:rsidR="00664D85" w:rsidRPr="00664D85"/>
      <w:proofErr w:type="spellEnd"/>
      <w:r w:rsidR="00F374FB"/>
      <w:r w:rsidRPr="00E860E9"/>
    </w:p>
    <w:p w14:paraId="41BB4823" w14:textId="77777777" w:rsidR="00422A64" w:rsidRPr="005A1951" w:rsidRDefault="00422A64" w:rsidP="009672F7">
      <w:pPr>
        <w:pStyle w:val="SCHeading"/>
        <w:keepNext/>
      </w:pPr>
      <w:r w:rsidRPr="005A1951">
        <w:t>SUPPLEMENTARY INFORMATION:</w:t>
      </w:r>
    </w:p>
    <w:p w14:paraId="705D7FC4" w14:textId="54C9C646" w:rsidR="00422A64" w:rsidRPr="005A1951" w:rsidRDefault="00422A64" w:rsidP="009672F7">
      <w:pPr>
        <w:pStyle w:val="SCHeading"/>
        <w:keepNext/>
      </w:pPr>
      <w:r w:rsidRPr="005A1951">
        <w:t>Comments Invited</w:t>
      </w:r>
    </w:p>
    <w:p w14:paraId="4DFB7CEF" w14:textId="42B2469E" w:rsidR="00422A64" w:rsidRDefault="005B322C" w:rsidP="00D73311">
      <w:pPr>
        <w:pStyle w:val="SCTextIndented"/>
      </w:pPr>
      <w:r>
        <w:t xml:space="preserve">The FAA </w:t>
      </w:r>
      <w:r w:rsidR="00422A64" w:rsidRPr="00451BDB">
        <w:t>invite</w:t>
      </w:r>
      <w:r>
        <w:t>s</w:t>
      </w:r>
      <w:r w:rsidR="00422A64" w:rsidRPr="00451BDB">
        <w:t xml:space="preserve"> interested people to take part in this rulemaking by sending wri</w:t>
      </w:r>
      <w:r w:rsidR="002507E3">
        <w:t xml:space="preserve">tten comments, data, or views. </w:t>
      </w:r>
      <w:r w:rsidR="00422A64" w:rsidRPr="00451BDB">
        <w:t xml:space="preserve">The most helpful comments </w:t>
      </w:r>
      <w:proofErr w:type="gramStart"/>
      <w:r w:rsidR="00422A64" w:rsidRPr="00451BDB">
        <w:t>reference</w:t>
      </w:r>
      <w:proofErr w:type="gramEnd"/>
      <w:r w:rsidR="00422A64" w:rsidRPr="00451BDB">
        <w:t xml:space="preserve"> a specific </w:t>
      </w:r>
      <w:proofErr w:type="gramStart"/>
      <w:r w:rsidR="00422A64" w:rsidRPr="00451BDB">
        <w:lastRenderedPageBreak/>
        <w:t>portion</w:t>
      </w:r>
      <w:proofErr w:type="gramEnd"/>
      <w:r w:rsidR="00422A64" w:rsidRPr="00451BDB">
        <w:t xml:space="preserve"> of the </w:t>
      </w:r>
      <w:r w:rsidR="00A8320C">
        <w:t xml:space="preserve">proposed </w:t>
      </w:r>
      <w:r w:rsidR="00422A64" w:rsidRPr="00451BDB">
        <w:t>special conditions, explain the reason for any recommended change</w:t>
      </w:r>
      <w:r w:rsidR="002507E3">
        <w:t>, and include supporting data.</w:t>
      </w:r>
    </w:p>
    <w:p w14:paraId="4C16071E" w14:textId="168C7103" w:rsidR="00D07414" w:rsidRPr="004F47F4" w:rsidRDefault="00D07414" w:rsidP="00D07414">
      <w:pPr>
        <w:pStyle w:val="SCTextIndented"/>
      </w:pPr>
      <w:r>
        <w:rPr>
          <w:highlight w:val="yellow"/>
        </w:rPr>
        <w:t xml:space="preserve">For notices with a comment period of less than </w:t>
      </w:r>
      <w:r w:rsidR="003C5882">
        <w:rPr>
          <w:highlight w:val="yellow"/>
        </w:rPr>
        <w:t>45 days (</w:t>
      </w:r>
      <w:r>
        <w:rPr>
          <w:highlight w:val="yellow"/>
        </w:rPr>
        <w:t xml:space="preserve">30 days, </w:t>
      </w:r>
      <w:r w:rsidR="003C5882">
        <w:rPr>
          <w:highlight w:val="yellow"/>
        </w:rPr>
        <w:t>or</w:t>
      </w:r>
      <w:r w:rsidR="003C5882" w:rsidRPr="003C5882">
        <w:rPr>
          <w:highlight w:val="yellow"/>
        </w:rPr>
        <w:t xml:space="preserve"> </w:t>
      </w:r>
      <w:proofErr w:type="gramStart"/>
      <w:r w:rsidR="003C5882">
        <w:rPr>
          <w:highlight w:val="yellow"/>
        </w:rPr>
        <w:t>no fewer than</w:t>
      </w:r>
      <w:proofErr w:type="gramEnd"/>
      <w:r w:rsidR="003C5882">
        <w:rPr>
          <w:highlight w:val="yellow"/>
        </w:rPr>
        <w:t xml:space="preserve"> </w:t>
      </w:r>
      <w:r w:rsidR="003C5882" w:rsidRPr="003C5882">
        <w:rPr>
          <w:highlight w:val="yellow"/>
        </w:rPr>
        <w:t>20 days under urgent circumstances)</w:t>
      </w:r>
      <w:r w:rsidR="003C5882">
        <w:rPr>
          <w:highlight w:val="yellow"/>
        </w:rPr>
        <w:t xml:space="preserve"> </w:t>
      </w:r>
      <w:r>
        <w:rPr>
          <w:highlight w:val="yellow"/>
        </w:rPr>
        <w:t xml:space="preserve">the following justification may </w:t>
      </w:r>
      <w:proofErr w:type="gramStart"/>
      <w:r>
        <w:rPr>
          <w:highlight w:val="yellow"/>
        </w:rPr>
        <w:t>be used</w:t>
      </w:r>
      <w:proofErr w:type="gramEnd"/>
      <w:r>
        <w:rPr>
          <w:highlight w:val="yellow"/>
        </w:rPr>
        <w:t xml:space="preserve">, if </w:t>
      </w:r>
      <w:proofErr w:type="gramStart"/>
      <w:r>
        <w:rPr>
          <w:highlight w:val="yellow"/>
        </w:rPr>
        <w:t>appropriate</w:t>
      </w:r>
      <w:proofErr w:type="gramEnd"/>
      <w:r>
        <w:rPr>
          <w:highlight w:val="yellow"/>
        </w:rPr>
        <w:t>:</w:t>
      </w:r>
    </w:p>
    <w:p w14:paraId="4C4BE8B9" w14:textId="6F1188DE" w:rsidR="00D07414" w:rsidRPr="00451BDB" w:rsidRDefault="00D07414" w:rsidP="00D07414">
      <w:pPr>
        <w:pStyle w:val="SCTextIndented"/>
      </w:pPr>
      <w:r w:rsidRPr="00407048">
        <w:t>Certification of the Airbus Model A321 neo ACF and A321 neo XLR series airplane is currently scheduled for . The substance of these special conditions, in all material respects, has been subject to the notice and public-comment procedure in several prior instances. Therefore, because a delay would significantly affect the applicant’s installation of the new or unusual feature, and delay certification of the airplane, the FAA is reducing the public-comment period to 20 days.</w:t>
      </w:r>
      <w:r w:rsidR="00664D85"/>
      <w:proofErr w:type="spellStart"/>
      <w:r w:rsidR="00664D85" w:rsidRPr="00664D85"/>
      <w:proofErr w:type="spellEnd"/>
      <w:r w:rsidR="00664D85"/>
      <w:r w:rsidRPr="00664D85"/>
      <w:r w:rsidR="00664D85" w:rsidRPr="00664D85"/>
      <w:proofErr w:type="spellStart"/>
      <w:r w:rsidR="00664D85" w:rsidRPr="00664D85"/>
      <w:proofErr w:type="spellEnd"/>
      <w:r w:rsidR="00664D85" w:rsidRPr="00664D85"/>
      <w:r w:rsidRPr="00FB048E"/>
      <w:r w:rsidRPr="00FB048E">
        <w:rPr>
          <w:highlight w:val="yellow"/>
        </w:rPr>
      </w:r>
      <w:r w:rsidRPr="005A1951"/>
      <w:r w:rsidRPr="00407048"/>
      <w:proofErr w:type="gramStart"/>
      <w:r w:rsidRPr="00407048"/>
      <w:proofErr w:type="gramEnd"/>
      <w:r w:rsidRPr="00407048"/>
      <w:r w:rsidR="00664D85" w:rsidRPr="00664D85"/>
      <w:proofErr w:type="spellStart"/>
      <w:r w:rsidR="00664D85" w:rsidRPr="00664D85"/>
      <w:proofErr w:type="spellEnd"/>
      <w:r w:rsidR="00664D85" w:rsidRPr="00664D85"/>
      <w:r w:rsidRPr="00555465"/>
      <w:r>
        <w:rPr>
          <w:szCs w:val="24"/>
        </w:rPr>
      </w:r>
      <w:r w:rsidRPr="00D72AA5">
        <w:rPr>
          <w:szCs w:val="24"/>
        </w:rPr>
      </w:r>
      <w:r/>
    </w:p>
    <w:p w14:paraId="43F4CB0B" w14:textId="5508DF4D" w:rsidR="00422A64" w:rsidRDefault="00A8320C" w:rsidP="00D73311">
      <w:pPr>
        <w:pStyle w:val="SCTextIndented"/>
      </w:pPr>
      <w:r>
        <w:t xml:space="preserve">The FAA will consider all comments received by the closing date for </w:t>
      </w:r>
      <w:proofErr w:type="gramStart"/>
      <w:r>
        <w:t>comments, and</w:t>
      </w:r>
      <w:proofErr w:type="gramEnd"/>
      <w:r w:rsidRPr="00F44223">
        <w:t xml:space="preserve"> will consider comments filed late if it is possible to</w:t>
      </w:r>
      <w:r>
        <w:t xml:space="preserve"> do so without incurring delay. The FAA may change these special conditions based on the comments received.</w:t>
      </w:r>
    </w:p>
    <w:p w14:paraId="506B744C" w14:textId="53284DA4" w:rsidR="00240E07" w:rsidRDefault="00240E07" w:rsidP="00240E07">
      <w:pPr>
        <w:pStyle w:val="SCHeading"/>
      </w:pPr>
      <w:r>
        <w:t>Privacy</w:t>
      </w:r>
    </w:p>
    <w:p w14:paraId="4C376BBD" w14:textId="525F00BF" w:rsidR="00240E07" w:rsidRDefault="00240E07" w:rsidP="00240E07">
      <w:pPr>
        <w:pStyle w:val="SCTextIndented"/>
      </w:pPr>
      <w:r>
        <w:t xml:space="preserve">Except for Confidential Business Information (CBI) as described in the following paragraph, and other information as described in title 14, Code of Federal Regulations (14 CFR) 11.35, the FAA will post all comments received without change to </w:t>
      </w:r>
      <w:hyperlink r:id="rId12" w:history="1">
        <w:r w:rsidR="00C52204">
          <w:rPr>
            <w:rStyle w:val="Hyperlink"/>
          </w:rPr>
          <w:t>www.regulations.gov</w:t>
        </w:r>
      </w:hyperlink>
      <w:r>
        <w:t>, including any personal information you provide. The FAA will also post a report summarizing each substantive verbal contact received about these special conditions.</w:t>
      </w:r>
    </w:p>
    <w:p w14:paraId="3CF46677" w14:textId="71135932" w:rsidR="00240E07" w:rsidRDefault="00240E07" w:rsidP="00240E07">
      <w:pPr>
        <w:pStyle w:val="SCHeading"/>
      </w:pPr>
      <w:r>
        <w:t>Confidential Business Information</w:t>
      </w:r>
    </w:p>
    <w:p w14:paraId="0E51D16C" w14:textId="332273BB" w:rsidR="00240E07" w:rsidRDefault="00240E07" w:rsidP="00240E07">
      <w:pPr>
        <w:pStyle w:val="SCTextIndented"/>
      </w:pPr>
      <w:r>
        <w:lastRenderedPageBreak/>
        <w:t xml:space="preserve">Confidential Business Information (CBI) is commercial or financial information that is both customarily and </w:t>
      </w:r>
      <w:proofErr w:type="gramStart"/>
      <w:r>
        <w:t>actually treated</w:t>
      </w:r>
      <w:proofErr w:type="gramEnd"/>
      <w:r>
        <w:t xml:space="preserve"> as private by its owner. Under the Freedom of Information Act (FOIA) (5 U.S.C. 552), CBI is exempt from public disclosure. If your comments responsive to these special conditions contain commercial or financial information that is customarily treated as private, that you actually treat as private, and that is relevant or responsive to these special conditions, it is important that you clearly designate the submitted comments as CBI. Please mark each page of your submission </w:t>
      </w:r>
      <w:proofErr w:type="gramStart"/>
      <w:r>
        <w:t>containing</w:t>
      </w:r>
      <w:proofErr w:type="gramEnd"/>
      <w:r>
        <w:t xml:space="preserve"> CBI as “PROPIN.” The FAA will treat such marked submissions as confidential under the FOIA, and the indicated comments will not </w:t>
      </w:r>
      <w:proofErr w:type="gramStart"/>
      <w:r>
        <w:t>be placed</w:t>
      </w:r>
      <w:proofErr w:type="gramEnd"/>
      <w:r>
        <w:t xml:space="preserve"> in the public docket of these </w:t>
      </w:r>
      <w:r w:rsidR="0052484E">
        <w:t xml:space="preserve">proposed </w:t>
      </w:r>
      <w:r>
        <w:t xml:space="preserve">special conditions. </w:t>
      </w:r>
      <w:r w:rsidRPr="006C6DC7">
        <w:t xml:space="preserve">Send submissions </w:t>
      </w:r>
      <w:proofErr w:type="gramStart"/>
      <w:r w:rsidRPr="006C6DC7">
        <w:t>containing</w:t>
      </w:r>
      <w:proofErr w:type="gramEnd"/>
      <w:r w:rsidRPr="006C6DC7">
        <w:t xml:space="preserve"> CBI to the individual listed in the For Further Information Contact section </w:t>
      </w:r>
      <w:r w:rsidR="00B80AF8">
        <w:t>above</w:t>
      </w:r>
      <w:r w:rsidRPr="00704ADD">
        <w:t>.</w:t>
      </w:r>
      <w:r>
        <w:t xml:space="preserve"> Comments the FAA receives, which are not specifically </w:t>
      </w:r>
      <w:proofErr w:type="gramStart"/>
      <w:r>
        <w:t>designated</w:t>
      </w:r>
      <w:proofErr w:type="gramEnd"/>
      <w:r>
        <w:t xml:space="preserve"> as CBI, will </w:t>
      </w:r>
      <w:proofErr w:type="gramStart"/>
      <w:r>
        <w:t>be placed</w:t>
      </w:r>
      <w:proofErr w:type="gramEnd"/>
      <w:r>
        <w:t xml:space="preserve"> in the public docket for these </w:t>
      </w:r>
      <w:r w:rsidR="0052484E">
        <w:t xml:space="preserve">proposed </w:t>
      </w:r>
      <w:r>
        <w:t>special conditions.</w:t>
      </w:r>
    </w:p>
    <w:p w14:paraId="211E4641" w14:textId="77777777" w:rsidR="00422A64" w:rsidRPr="005A1951" w:rsidRDefault="00422A64" w:rsidP="009672F7">
      <w:pPr>
        <w:pStyle w:val="SCHeading"/>
        <w:keepNext/>
      </w:pPr>
      <w:r w:rsidRPr="005A1951">
        <w:t>Background</w:t>
      </w:r>
    </w:p>
    <w:p w14:paraId="037D2FD8" w14:textId="355A9A1F" w:rsidR="00A8320C" w:rsidRPr="0091223E" w:rsidRDefault="00A8320C" w:rsidP="003055AF">
      <w:pPr>
        <w:pStyle w:val="SCTextIndented"/>
      </w:pPr>
      <w:r w:rsidRPr="0091223E">
        <w:t>On April 4, 2024, Airbus S.A.S applied for 1[a type certificate for its new Model [[NEED:Airplane model]]] 2[an amendment to Type Certificate No. (does not apply to new TC project): to include the new Model A321 neo ACF and A321 neo XLR]  3[a change to Type Certificate No. (does not apply to new TC project): for description of change in/on the A321 neo ACF and A321 neo XLR]  4[a supplemental type certificate for description of change in the Model A321 neo ACF and A321 neo XLR] if applicable (see issue paper/worksheet): series airplane. The 1, 3 or 4[Airbus Model A321 neo ACF and A321 neo XLR if applicable: series airplane] 2[Airbus Model A321 neo ACF and A321 neo XLR if applicable: series] airplane, which is a derivative of the Model preceding model name currently approved under Type Certificate No. (does not apply to new TC project):, is provide brief description of the airplane, including such parameters as function (freighter, etc.), passenger capacity, max. takeoff weight, range, powerplants, etc.</w:t>
      </w:r>
      <w:r w:rsidR="00664D85" w:rsidRPr="00664D85"/>
      <w:proofErr w:type="spellStart"/>
      <w:r w:rsidR="00664D85" w:rsidRPr="00664D85"/>
      <w:proofErr w:type="spellEnd"/>
      <w:r w:rsidR="00664D85" w:rsidRPr="00664D85"/>
      <w:r w:rsidRPr="0091223E"/>
      <w:r w:rsidR="00664D85" w:rsidRPr="00664D85"/>
      <w:proofErr w:type="spellStart"/>
      <w:r w:rsidR="00664D85" w:rsidRPr="00664D85"/>
      <w:proofErr w:type="spellEnd"/>
      <w:r w:rsidR="00664D85" w:rsidRPr="00664D85"/>
      <w:r w:rsidRPr="0091223E"/>
      <w:r w:rsidRPr="00505F90">
        <w:rPr>
          <w:b/>
          <w:color w:val="FF0000"/>
          <w:highlight w:val="yellow"/>
        </w:rPr>
      </w:r>
      <w:r w:rsidRPr="0003120F">
        <w:rPr>
          <w:b/>
          <w:color w:val="FF0000"/>
        </w:rPr>
      </w:r>
      <w:r w:rsidRPr="0091223E"/>
      <w:r/>
      <w:r w:rsidR="00F374FB"/>
      <w:r w:rsidRPr="0003120F">
        <w:rPr>
          <w:b/>
          <w:color w:val="FF0000"/>
        </w:rPr>
      </w:r>
      <w:r/>
      <w:r w:rsidRPr="00505F90">
        <w:rPr>
          <w:b/>
          <w:color w:val="FF0000"/>
          <w:highlight w:val="yellow"/>
        </w:rPr>
      </w:r>
      <w:r w:rsidRPr="0003120F">
        <w:rPr>
          <w:b/>
          <w:color w:val="FF0000"/>
        </w:rPr>
      </w:r>
      <w:r w:rsidRPr="0091223E"/>
      <w:r w:rsidR="00664D85" w:rsidRPr="00664D85"/>
      <w:proofErr w:type="spellStart"/>
      <w:r w:rsidR="00664D85" w:rsidRPr="00664D85"/>
      <w:proofErr w:type="spellEnd"/>
      <w:r w:rsidR="00664D85" w:rsidRPr="00664D85"/>
      <w:r w:rsidRPr="0091223E"/>
      <w:r/>
      <w:r w:rsidR="00664D85" w:rsidRPr="00664D85"/>
      <w:proofErr w:type="spellStart"/>
      <w:r w:rsidR="00664D85" w:rsidRPr="00664D85"/>
      <w:proofErr w:type="spellEnd"/>
      <w:r w:rsidR="00664D85" w:rsidRPr="00664D85"/>
      <w:r w:rsidRPr="0003120F">
        <w:rPr>
          <w:b/>
          <w:color w:val="FF0000"/>
        </w:rPr>
      </w:r>
      <w:r w:rsidRPr="0091223E"/>
      <w:r w:rsidRPr="00505F90"/>
      <w:r w:rsidRPr="00505F90">
        <w:rPr>
          <w:b/>
          <w:color w:val="FF0000"/>
          <w:highlight w:val="yellow"/>
        </w:rPr>
      </w:r>
      <w:r w:rsidRPr="0003120F">
        <w:rPr>
          <w:b/>
          <w:color w:val="FF0000"/>
        </w:rPr>
      </w:r>
      <w:r w:rsidRPr="0091223E"/>
      <w:r w:rsidR="00664D85" w:rsidRPr="00664D85"/>
      <w:proofErr w:type="spellStart"/>
      <w:r w:rsidR="00664D85" w:rsidRPr="00664D85"/>
      <w:proofErr w:type="spellEnd"/>
      <w:r w:rsidR="00664D85" w:rsidRPr="00664D85"/>
      <w:r w:rsidRPr="0091223E"/>
      <w:r w:rsidRPr="00FB048E">
        <w:rPr>
          <w:highlight w:val="yellow"/>
        </w:rPr>
      </w:r>
      <w:r w:rsidRPr="0091223E"/>
      <w:r w:rsidRPr="00020726">
        <w:rPr>
          <w:highlight w:val="yellow"/>
        </w:rPr>
      </w:r>
      <w:r w:rsidRPr="0091223E"/>
      <w:r w:rsidR="00664D85" w:rsidRPr="00664D85"/>
      <w:proofErr w:type="spellStart"/>
      <w:r w:rsidR="00664D85" w:rsidRPr="00664D85"/>
      <w:proofErr w:type="spellEnd"/>
      <w:r w:rsidR="00664D85" w:rsidRPr="00664D85"/>
      <w:r w:rsidRPr="0003120F">
        <w:rPr>
          <w:b/>
          <w:color w:val="FF0000"/>
        </w:rPr>
      </w:r>
      <w:r w:rsidRPr="0091223E"/>
      <w:r/>
      <w:r w:rsidRPr="00505F90">
        <w:rPr>
          <w:b/>
          <w:color w:val="FF0000"/>
          <w:highlight w:val="yellow"/>
        </w:rPr>
      </w:r>
      <w:r w:rsidRPr="006D797A">
        <w:rPr>
          <w:b/>
          <w:color w:val="FF0000"/>
        </w:rPr>
      </w:r>
      <w:r w:rsidRPr="0091223E"/>
      <w:r w:rsidRPr="00FB048E">
        <w:rPr>
          <w:highlight w:val="yellow"/>
        </w:rPr>
      </w:r>
      <w:r w:rsidRPr="0091223E"/>
      <w:r w:rsidR="00664D85" w:rsidRPr="00664D85"/>
      <w:proofErr w:type="spellStart"/>
      <w:r w:rsidR="00664D85" w:rsidRPr="00664D85"/>
      <w:proofErr w:type="spellEnd"/>
      <w:r w:rsidR="00664D85" w:rsidRPr="00664D85"/>
      <w:r w:rsidRPr="006D797A">
        <w:rPr>
          <w:b/>
          <w:color w:val="FF0000"/>
        </w:rPr>
      </w:r>
      <w:r w:rsidRPr="0091223E"/>
      <w:r w:rsidRPr="00FB048E">
        <w:rPr>
          <w:highlight w:val="yellow"/>
        </w:rPr>
      </w:r>
      <w:r>
        <w:rPr>
          <w:highlight w:val="yellow"/>
        </w:rPr>
      </w:r>
      <w:r w:rsidRPr="00FB048E">
        <w:rPr>
          <w:highlight w:val="yellow"/>
        </w:rPr>
      </w:r>
      <w:r w:rsidRPr="00FB048E"/>
      <w:r w:rsidRPr="00FB048E">
        <w:rPr>
          <w:highlight w:val="yellow"/>
        </w:rPr>
      </w:r>
      <w:r w:rsidRPr="00FB048E"/>
      <w:r w:rsidRPr="0091223E"/>
      <w:r w:rsidRPr="00505F90">
        <w:rPr>
          <w:b/>
          <w:color w:val="FF0000"/>
          <w:highlight w:val="yellow"/>
        </w:rPr>
      </w:r>
      <w:r w:rsidRPr="0003120F">
        <w:rPr>
          <w:b/>
          <w:color w:val="FF0000"/>
        </w:rPr>
      </w:r>
      <w:r w:rsidR="00664D85" w:rsidRPr="00664D85"/>
      <w:proofErr w:type="spellStart"/>
      <w:r w:rsidR="00664D85" w:rsidRPr="00664D85"/>
      <w:proofErr w:type="spellEnd"/>
      <w:r w:rsidR="00664D85" w:rsidRPr="00664D85"/>
      <w:r w:rsidR="00F374FB"/>
      <w:r w:rsidRPr="0091223E"/>
      <w:r w:rsidR="00664D85" w:rsidRPr="00664D85"/>
      <w:proofErr w:type="spellStart"/>
      <w:r w:rsidR="00664D85" w:rsidRPr="00664D85"/>
      <w:proofErr w:type="spellEnd"/>
      <w:r w:rsidR="00664D85" w:rsidRPr="00664D85"/>
      <w:r w:rsidR="00F374FB"/>
      <w:r w:rsidRPr="00FB048E">
        <w:rPr>
          <w:highlight w:val="yellow"/>
        </w:rPr>
      </w:r>
      <w:r w:rsidRPr="00FB048E"/>
      <w:r w:rsidRPr="00FB048E">
        <w:rPr>
          <w:highlight w:val="yellow"/>
        </w:rPr>
      </w:r>
      <w:r w:rsidRPr="00FB048E"/>
      <w:r w:rsidRPr="0091223E"/>
      <w:r w:rsidRPr="0003120F">
        <w:rPr>
          <w:b/>
          <w:color w:val="FF0000"/>
        </w:rPr>
      </w:r>
      <w:r/>
      <w:r w:rsidRPr="00505F90">
        <w:rPr>
          <w:b/>
          <w:color w:val="FF0000"/>
          <w:highlight w:val="yellow"/>
        </w:rPr>
      </w:r>
      <w:r w:rsidRPr="006D797A">
        <w:rPr>
          <w:b/>
          <w:color w:val="FF0000"/>
        </w:rPr>
      </w:r>
      <w:r w:rsidR="00664D85" w:rsidRPr="00664D85"/>
      <w:proofErr w:type="spellStart"/>
      <w:r w:rsidR="00664D85" w:rsidRPr="00664D85"/>
      <w:proofErr w:type="spellEnd"/>
      <w:r w:rsidR="00664D85" w:rsidRPr="00664D85"/>
      <w:r w:rsidRPr="0091223E"/>
      <w:r w:rsidR="00664D85" w:rsidRPr="00664D85"/>
      <w:proofErr w:type="spellStart"/>
      <w:r w:rsidR="00664D85" w:rsidRPr="00664D85"/>
      <w:proofErr w:type="spellEnd"/>
      <w:r w:rsidR="00664D85" w:rsidRPr="00664D85"/>
      <w:r w:rsidRPr="0091223E"/>
      <w:r w:rsidRPr="00FB048E">
        <w:rPr>
          <w:highlight w:val="yellow"/>
        </w:rPr>
      </w:r>
      <w:r w:rsidRPr="005A5A59"/>
      <w:r w:rsidRPr="006D797A">
        <w:rPr>
          <w:b/>
          <w:color w:val="FF0000"/>
        </w:rPr>
      </w:r>
      <w:r w:rsidRPr="005A5A59"/>
      <w:r w:rsidRPr="0091223E"/>
      <w:r/>
      <w:r w:rsidRPr="005A5A59">
        <w:rPr>
          <w:highlight w:val="yellow"/>
        </w:rPr>
      </w:r>
      <w:r w:rsidRPr="0091223E"/>
      <w:r w:rsidR="00664D85" w:rsidRPr="00664D85"/>
      <w:proofErr w:type="spellStart"/>
      <w:r w:rsidR="00664D85" w:rsidRPr="00664D85"/>
      <w:proofErr w:type="spellEnd"/>
      <w:r w:rsidR="00664D85" w:rsidRPr="00664D85"/>
      <w:r w:rsidRPr="0091223E"/>
      <w:r w:rsidRPr="0091223E">
        <w:rPr>
          <w:highlight w:val="yellow"/>
        </w:rPr>
      </w:r>
      <w:r>
        <w:rPr>
          <w:highlight w:val="yellow"/>
        </w:rPr>
      </w:r>
      <w:r w:rsidRPr="0091223E">
        <w:rPr>
          <w:highlight w:val="yellow"/>
        </w:rPr>
      </w:r>
      <w:r>
        <w:rPr>
          <w:highlight w:val="yellow"/>
        </w:rPr>
      </w:r>
      <w:r w:rsidRPr="0091223E">
        <w:rPr>
          <w:highlight w:val="yellow"/>
        </w:rPr>
      </w:r>
      <w:r>
        <w:rPr>
          <w:highlight w:val="yellow"/>
        </w:rPr>
      </w:r>
      <w:r w:rsidRPr="0091223E">
        <w:rPr>
          <w:highlight w:val="yellow"/>
        </w:rPr>
      </w:r>
    </w:p>
    <w:p w14:paraId="35C0A9DB" w14:textId="25AC903B" w:rsidR="00422A64" w:rsidRDefault="00422A64" w:rsidP="009672F7">
      <w:pPr>
        <w:pStyle w:val="SCHeading"/>
        <w:keepNext/>
      </w:pPr>
      <w:r w:rsidRPr="005D5D22">
        <w:t>Type Certification Basis</w:t>
      </w:r>
    </w:p>
    <w:p w14:paraId="7682E970" w14:textId="4FF34FB0" w:rsidR="005F6858" w:rsidRDefault="000970AD" w:rsidP="000970AD">
      <w:pPr>
        <w:pStyle w:val="SCTextIndented"/>
      </w:pPr>
      <w:r w:rsidRPr="00505F90">
        <w:rPr>
          <w:b/>
          <w:color w:val="FF0000"/>
          <w:highlight w:val="yellow"/>
        </w:rPr>
        <w:t xml:space="preserve">1[Under the provisions of 14 CFR 21.17, Airbus S.A.S must show that the Model A321 neo ACF and A321 neo XLR if applicable: series airplane meets the applicable provisions of part 21, as amended by amendments applicable amendment number, e.g. 25-1 through amendment in effect on the date of application]. </w:t>
      </w:r>
      <w:r w:rsidRPr="0003120F">
        <w:rPr>
          <w:b/>
          <w:color w:val="FF0000"/>
        </w:rPr>
      </w:r>
      <w:r/>
      <w:r w:rsidR="003720EA"/>
      <w:r/>
      <w:proofErr w:type="gramStart"/>
      <w:r/>
      <w:r w:rsidR="00377419" w:rsidRPr="00377419"/>
      <w:proofErr w:type="spellStart"/>
      <w:proofErr w:type="gramEnd"/>
      <w:r w:rsidR="00377419" w:rsidRPr="00377419"/>
      <w:proofErr w:type="spellEnd"/>
      <w:r w:rsidR="00377419" w:rsidRPr="00377419"/>
      <w:r w:rsidR="00F374FB"/>
      <w:r/>
      <w:r w:rsidRPr="0003120F"/>
      <w:r w:rsidR="00377419" w:rsidRPr="00377419"/>
      <w:proofErr w:type="spellStart"/>
      <w:r w:rsidR="00377419" w:rsidRPr="00377419"/>
      <w:proofErr w:type="spellEnd"/>
      <w:r w:rsidR="00377419" w:rsidRPr="00377419"/>
      <w:r w:rsidR="00377419"/>
      <w:r w:rsidRPr="00FB048E">
        <w:rPr>
          <w:highlight w:val="yellow"/>
        </w:rPr>
      </w:r>
      <w:r w:rsidRPr="00FB048E"/>
      <w:r w:rsidRPr="00FB048E">
        <w:rPr>
          <w:highlight w:val="yellow"/>
        </w:rPr>
      </w:r>
      <w:r w:rsidRPr="00FB048E"/>
      <w:r w:rsidRPr="00C335A8"/>
      <w:r/>
      <w:r w:rsidR="000149ED" w:rsidRPr="000149ED"/>
      <w:proofErr w:type="spellStart"/>
      <w:r w:rsidR="000149ED" w:rsidRPr="000149ED"/>
      <w:proofErr w:type="spellEnd"/>
      <w:r w:rsidR="000149ED" w:rsidRPr="000149ED"/>
      <w:r/>
      <w:r w:rsidR="005F6858" w:rsidRPr="0003120F">
        <w:rPr>
          <w:highlight w:val="yellow"/>
        </w:rPr>
      </w:r>
      <w:proofErr w:type="gramStart"/>
      <w:r w:rsidR="005F6858" w:rsidRPr="0003120F">
        <w:rPr>
          <w:highlight w:val="yellow"/>
        </w:rPr>
      </w:r>
      <w:proofErr w:type="gramEnd"/>
      <w:r w:rsidR="005F6858" w:rsidRPr="0003120F">
        <w:rPr>
          <w:highlight w:val="yellow"/>
        </w:rPr>
      </w:r>
      <w:proofErr w:type="gramStart"/>
      <w:r w:rsidR="005F6858" w:rsidRPr="0003120F">
        <w:rPr>
          <w:highlight w:val="yellow"/>
        </w:rPr>
      </w:r>
      <w:proofErr w:type="gramEnd"/>
      <w:r w:rsidR="005F6858" w:rsidRPr="0003120F">
        <w:rPr>
          <w:highlight w:val="yellow"/>
        </w:rPr>
      </w:r>
      <w:proofErr w:type="gramStart"/>
      <w:r w:rsidR="005F6858" w:rsidRPr="0003120F">
        <w:rPr>
          <w:highlight w:val="yellow"/>
        </w:rPr>
      </w:r>
      <w:proofErr w:type="gramEnd"/>
      <w:r w:rsidR="005F6858" w:rsidRPr="0003120F"/>
      <w:r w:rsidR="005F6858" w:rsidRPr="0003120F">
        <w:rPr>
          <w:highlight w:val="yellow"/>
        </w:rPr>
      </w:r>
      <w:r w:rsidRPr="005F6858">
        <w:rPr>
          <w:rStyle w:val="SCInstructions"/>
          <w:color w:val="FF0000"/>
        </w:rPr>
      </w:r>
      <w:r w:rsidRPr="004313E7"/>
    </w:p>
    <w:p w14:paraId="7AF6A747" w14:textId="0BECCC19" w:rsidR="005F6858" w:rsidRPr="00377419" w:rsidRDefault="005F6858" w:rsidP="000970AD">
      <w:pPr>
        <w:pStyle w:val="SCTextIndented"/>
        <w:rPr>
          <w:rStyle w:val="SCInstructions"/>
          <w:color w:val="000000" w:themeColor="text1"/>
        </w:rPr>
      </w:pPr>
      <w:r w:rsidRPr="00505F90">
        <w:rPr>
          <w:b/>
          <w:color w:val="FF0000"/>
          <w:highlight w:val="yellow"/>
        </w:rPr>
        <w:t xml:space="preserve">2[Under the provisions of 14 CFR 21.101, Airbus S.A.S must show that the Model A321 neo ACF and A321 neo XLR if applicable: series airplane meets the applicable provisions of the regulations listed in Type Certificate No. (does not apply to new TC project):, or the applicable regulations in effect on the date of application for the change, except for earlier amendments as agreed upon by the FAA.] </w:t>
      </w:r>
      <w:r w:rsidRPr="00DF4809">
        <w:rPr>
          <w:b/>
          <w:color w:val="FF0000"/>
        </w:rPr>
      </w:r>
      <w:r w:rsidR="000970AD" w:rsidRPr="002C52FB"/>
      <w:r w:rsidR="000970AD"/>
      <w:r w:rsidR="00F374FB"/>
      <w:r w:rsidR="000970AD"/>
      <w:r w:rsidR="000970AD" w:rsidRPr="002C52FB"/>
      <w:r w:rsidR="00377419" w:rsidRPr="00377419"/>
      <w:proofErr w:type="spellStart"/>
      <w:r w:rsidR="00377419" w:rsidRPr="00377419"/>
      <w:proofErr w:type="spellEnd"/>
      <w:r w:rsidR="00377419" w:rsidRPr="00377419"/>
      <w:r w:rsidR="00F374FB"/>
      <w:r w:rsidRPr="0003120F"/>
      <w:r w:rsidR="00377419" w:rsidRPr="00377419"/>
      <w:proofErr w:type="spellStart"/>
      <w:r w:rsidR="00377419" w:rsidRPr="00377419"/>
      <w:proofErr w:type="spellEnd"/>
      <w:r w:rsidR="00377419" w:rsidRPr="00377419"/>
      <w:r w:rsidR="00377419"/>
      <w:r w:rsidRPr="00FB048E">
        <w:rPr>
          <w:highlight w:val="yellow"/>
        </w:rPr>
      </w:r>
      <w:r w:rsidRPr="00FB048E"/>
      <w:r w:rsidRPr="00FB048E">
        <w:rPr>
          <w:highlight w:val="yellow"/>
        </w:rPr>
      </w:r>
      <w:r w:rsidRPr="00FB048E"/>
      <w:r w:rsidR="000970AD" w:rsidRPr="00C335A8"/>
      <w:r w:rsidR="000970AD" w:rsidRPr="002C52FB"/>
      <w:r w:rsidR="00377419" w:rsidRPr="00377419"/>
      <w:proofErr w:type="spellStart"/>
      <w:r w:rsidR="00377419" w:rsidRPr="00377419"/>
      <w:proofErr w:type="spellEnd"/>
      <w:r w:rsidR="00377419" w:rsidRPr="00377419"/>
      <w:r w:rsidR="000970AD" w:rsidRPr="0086075B"/>
      <w:r w:rsidR="000970AD" w:rsidRPr="008A3B4E"/>
      <w:r w:rsidR="000970AD" w:rsidRPr="002C52FB"/>
      <w:r w:rsidR="000970AD" w:rsidRPr="00377419">
        <w:rPr>
          <w:color w:val="000000" w:themeColor="text1"/>
        </w:rPr>
      </w:r>
      <w:r w:rsidRPr="00377419">
        <w:rPr>
          <w:rStyle w:val="SCInstructions"/>
          <w:color w:val="000000" w:themeColor="text1"/>
        </w:rPr>
      </w:r>
      <w:r w:rsidR="000970AD" w:rsidRPr="00377419">
        <w:rPr>
          <w:color w:val="000000" w:themeColor="text1"/>
        </w:rPr>
      </w:r>
    </w:p>
    <w:p w14:paraId="664D53CE" w14:textId="3993BB83" w:rsidR="000970AD" w:rsidRPr="004C3E43" w:rsidRDefault="005F6858" w:rsidP="000970AD">
      <w:pPr>
        <w:pStyle w:val="SCTextIndented"/>
      </w:pPr>
      <w:r w:rsidRPr="00505F90">
        <w:rPr>
          <w:b/>
          <w:color w:val="FF0000"/>
          <w:highlight w:val="yellow"/>
        </w:rPr>
        <w:t>3 or 4[Under the provisions of 14 CFR 21.101, Airbus S.A.S must show that the Airbus S.A.S must show that changes to the Airbus Model A321 neo ACF and A321 neo XLR if applicable: series airplane, as changed, continues to meet the applicable provisions of the regulations listed in Type Certificate No. (does not apply to new TC project): or the applicable regulations in effect on the date of application for the change, except for earlier amendments as agreed upon by the FAA.]</w:t>
      </w:r>
      <w:r w:rsidRPr="00DF4809">
        <w:rPr>
          <w:b/>
          <w:color w:val="FF0000"/>
        </w:rPr>
      </w:r>
      <w:r w:rsidR="000970AD"/>
      <w:r w:rsidR="000970AD" w:rsidRPr="00377419">
        <w:rPr>
          <w:color w:val="000000" w:themeColor="text1"/>
        </w:rPr>
      </w:r>
      <w:r w:rsidR="000970AD" w:rsidRPr="00377419">
        <w:rPr>
          <w:b/>
          <w:bCs/>
          <w:color w:val="000000" w:themeColor="text1"/>
        </w:rPr>
      </w:r>
      <w:r w:rsidR="00377419" w:rsidRPr="00377419">
        <w:rPr>
          <w:rStyle w:val="SCInstructions"/>
          <w:b w:val="0"/>
          <w:bCs/>
          <w:color w:val="000000" w:themeColor="text1"/>
        </w:rPr>
      </w:r>
      <w:proofErr w:type="spellStart"/>
      <w:r w:rsidR="00377419" w:rsidRPr="00377419">
        <w:rPr>
          <w:rStyle w:val="SCInstructions"/>
          <w:b w:val="0"/>
          <w:bCs/>
          <w:color w:val="000000" w:themeColor="text1"/>
        </w:rPr>
      </w:r>
      <w:proofErr w:type="spellEnd"/>
      <w:r w:rsidR="00377419" w:rsidRPr="00377419">
        <w:rPr>
          <w:rStyle w:val="SCInstructions"/>
          <w:b w:val="0"/>
          <w:bCs/>
          <w:color w:val="000000" w:themeColor="text1"/>
        </w:rPr>
      </w:r>
      <w:r w:rsidR="000970AD" w:rsidRPr="00377419">
        <w:rPr>
          <w:color w:val="000000" w:themeColor="text1"/>
        </w:rPr>
      </w:r>
      <w:r w:rsidR="000970AD"/>
      <w:r w:rsidR="00377419" w:rsidRPr="00377419"/>
      <w:proofErr w:type="spellStart"/>
      <w:r w:rsidR="00377419" w:rsidRPr="00377419"/>
      <w:proofErr w:type="spellEnd"/>
      <w:r w:rsidR="00377419" w:rsidRPr="00377419"/>
      <w:r w:rsidR="00377419"/>
      <w:r w:rsidRPr="0003120F"/>
      <w:r/>
      <w:r w:rsidRPr="0003120F"/>
      <w:r w:rsidR="00377419" w:rsidRPr="00377419"/>
      <w:proofErr w:type="spellStart"/>
      <w:r w:rsidR="00377419" w:rsidRPr="00377419"/>
      <w:proofErr w:type="spellEnd"/>
      <w:r w:rsidR="00377419" w:rsidRPr="00377419"/>
      <w:r/>
      <w:r w:rsidRPr="0003120F"/>
      <w:r w:rsidR="00377419" w:rsidRPr="00377419"/>
      <w:proofErr w:type="spellStart"/>
      <w:r w:rsidR="00377419" w:rsidRPr="00377419"/>
      <w:proofErr w:type="spellEnd"/>
      <w:r w:rsidR="00377419" w:rsidRPr="00377419"/>
      <w:r w:rsidR="00F374FB"/>
      <w:r w:rsidRPr="00E73184">
        <w:rPr>
          <w:highlight w:val="yellow"/>
        </w:rPr>
      </w:r>
      <w:r>
        <w:rPr>
          <w:highlight w:val="yellow"/>
        </w:rPr>
      </w:r>
      <w:r w:rsidRPr="00E73184">
        <w:rPr>
          <w:highlight w:val="yellow"/>
        </w:rPr>
      </w:r>
      <w:r w:rsidRPr="00FB048E"/>
      <w:r>
        <w:rPr>
          <w:highlight w:val="yellow"/>
        </w:rPr>
      </w:r>
      <w:r w:rsidRPr="00C335A8"/>
      <w:r w:rsidR="000970AD" w:rsidRPr="00C335A8"/>
      <w:r w:rsidR="000970AD"/>
      <w:r w:rsidR="000970AD" w:rsidRPr="00AC354B">
        <w:rPr>
          <w:rStyle w:val="SCInstructions"/>
        </w:rPr>
      </w:r>
      <w:r w:rsidR="000970AD"/>
      <w:r/>
      <w:r w:rsidR="00377419" w:rsidRPr="00377419"/>
      <w:proofErr w:type="spellStart"/>
      <w:r w:rsidR="00377419" w:rsidRPr="00377419"/>
      <w:proofErr w:type="spellEnd"/>
      <w:r w:rsidR="00377419" w:rsidRPr="00377419"/>
      <w:r w:rsidR="000970AD"/>
      <w:r w:rsidR="000970AD" w:rsidRPr="0068562B"/>
      <w:r w:rsidR="000970AD" w:rsidRPr="007C48FA"/>
      <w:r w:rsidRPr="005F6858">
        <w:rPr>
          <w:rStyle w:val="SCInstructions"/>
          <w:color w:val="FF0000"/>
        </w:rPr>
      </w:r>
    </w:p>
    <w:p w14:paraId="3F94E046" w14:textId="30EBACFE" w:rsidR="000970AD" w:rsidRDefault="005F6858" w:rsidP="000970AD">
      <w:pPr>
        <w:pStyle w:val="SCTextIndented"/>
      </w:pPr>
      <w:r w:rsidRPr="005F6858">
        <w:rPr>
          <w:rStyle w:val="SCInstructions"/>
          <w:color w:val="FF0000"/>
        </w:rPr>
        <w:t>2, 3, or 4[If applicable (rarely): In addition, if the regulations listed do not provide adequate standards regarding the change, the applicant must comply with certain regulations in effect on the date of application for the change. The FAA has determined that the Airbus Model A321 neo ACF and A321 neo XLR if applicable, per TCDS/Worksheet: series airplane must also comply with the following sections of part 21, as amended by amendments applicable amendment number, e.g. 25-1 through amendment in effect on the date of application:</w:t>
      </w:r>
      <w:r>
        <w:rPr>
          <w:rStyle w:val="SCInstructions"/>
          <w:color w:val="FF0000"/>
        </w:rPr>
      </w:r>
      <w:r w:rsidR="000970AD" w:rsidRPr="005F6858">
        <w:rPr>
          <w:rStyle w:val="SCInstructions"/>
          <w:b w:val="0"/>
          <w:color w:val="auto"/>
          <w:highlight w:val="yellow"/>
        </w:rPr>
      </w:r>
      <w:r w:rsidR="000970AD" w:rsidRPr="00AC354B">
        <w:rPr>
          <w:rStyle w:val="SCInstructions"/>
        </w:rPr>
      </w:r>
      <w:r w:rsidR="000970AD"/>
      <w:proofErr w:type="gramStart"/>
      <w:r w:rsidR="000970AD"/>
      <w:proofErr w:type="gramEnd"/>
      <w:r w:rsidR="000970AD"/>
      <w:proofErr w:type="gramStart"/>
      <w:r w:rsidR="000970AD"/>
      <w:proofErr w:type="gramEnd"/>
      <w:r w:rsidR="000970AD"/>
      <w:proofErr w:type="gramStart"/>
      <w:r w:rsidR="000970AD"/>
      <w:proofErr w:type="gramEnd"/>
      <w:r w:rsidR="000970AD"/>
      <w:r w:rsidR="00377419" w:rsidRPr="00377419"/>
      <w:proofErr w:type="spellStart"/>
      <w:r w:rsidR="00377419" w:rsidRPr="00377419"/>
      <w:proofErr w:type="spellEnd"/>
      <w:r w:rsidR="00377419" w:rsidRPr="00377419"/>
      <w:r w:rsidR="00F374FB"/>
      <w:r w:rsidRPr="0003120F"/>
      <w:r w:rsidR="00377419" w:rsidRPr="00377419"/>
      <w:proofErr w:type="spellStart"/>
      <w:r w:rsidR="00377419" w:rsidRPr="00377419"/>
      <w:proofErr w:type="spellEnd"/>
      <w:r w:rsidR="00377419" w:rsidRPr="00377419"/>
      <w:r w:rsidR="00F374FB"/>
      <w:r w:rsidRPr="00E73184">
        <w:rPr>
          <w:highlight w:val="yellow"/>
        </w:rPr>
      </w:r>
      <w:r>
        <w:rPr>
          <w:highlight w:val="yellow"/>
        </w:rPr>
      </w:r>
      <w:r w:rsidR="00857460"/>
      <w:r w:rsidR="00857460" w:rsidRPr="00FB048E">
        <w:rPr>
          <w:highlight w:val="yellow"/>
        </w:rPr>
      </w:r>
      <w:r w:rsidRPr="00FB048E"/>
      <w:r>
        <w:rPr>
          <w:highlight w:val="yellow"/>
        </w:rPr>
      </w:r>
      <w:r w:rsidR="000970AD" w:rsidRPr="00C335A8"/>
      <w:r w:rsidR="000970AD"/>
      <w:proofErr w:type="gramStart"/>
      <w:r w:rsidR="000970AD"/>
      <w:proofErr w:type="gramEnd"/>
      <w:r w:rsidR="000970AD"/>
      <w:r w:rsidR="000149ED"/>
      <w:r w:rsidR="000149ED" w:rsidRPr="000149ED"/>
      <w:proofErr w:type="spellStart"/>
      <w:r w:rsidR="000149ED" w:rsidRPr="000149ED"/>
      <w:proofErr w:type="spellEnd"/>
      <w:r w:rsidR="000149ED" w:rsidRPr="000149ED"/>
      <w:r w:rsidR="000970AD"/>
      <w:r w:rsidR="00857460" w:rsidRPr="0003120F"/>
      <w:r w:rsidR="00857460" w:rsidRPr="0003120F">
        <w:rPr>
          <w:highlight w:val="yellow"/>
        </w:rPr>
      </w:r>
      <w:proofErr w:type="gramStart"/>
      <w:r w:rsidR="00857460" w:rsidRPr="0003120F">
        <w:rPr>
          <w:highlight w:val="yellow"/>
        </w:rPr>
      </w:r>
      <w:proofErr w:type="gramEnd"/>
      <w:r w:rsidR="00857460" w:rsidRPr="0003120F">
        <w:rPr>
          <w:highlight w:val="yellow"/>
        </w:rPr>
      </w:r>
      <w:proofErr w:type="gramStart"/>
      <w:r w:rsidR="00857460" w:rsidRPr="0003120F">
        <w:rPr>
          <w:highlight w:val="yellow"/>
        </w:rPr>
      </w:r>
      <w:proofErr w:type="gramEnd"/>
      <w:r w:rsidR="00857460" w:rsidRPr="0003120F">
        <w:rPr>
          <w:highlight w:val="yellow"/>
        </w:rPr>
      </w:r>
      <w:proofErr w:type="gramStart"/>
      <w:r w:rsidR="00857460" w:rsidRPr="0003120F">
        <w:rPr>
          <w:highlight w:val="yellow"/>
        </w:rPr>
      </w:r>
      <w:proofErr w:type="gramEnd"/>
      <w:r w:rsidR="00857460" w:rsidRPr="0003120F"/>
      <w:r w:rsidR="00857460" w:rsidRPr="0003120F">
        <w:rPr>
          <w:highlight w:val="yellow"/>
        </w:rPr>
      </w:r>
      <w:r w:rsidR="000970AD"/>
    </w:p>
    <w:p w14:paraId="4D6CC07C" w14:textId="4FE07AE1" w:rsidR="000970AD" w:rsidRPr="00AC354B" w:rsidRDefault="00857460" w:rsidP="00857460">
      <w:pPr>
        <w:pStyle w:val="SCTextIndented"/>
        <w:rPr>
          <w:rStyle w:val="SCInstructions"/>
        </w:rPr>
      </w:pPr>
      <w:r w:rsidRPr="00332994">
        <w:rPr>
          <w:highlight w:val="yellow"/>
        </w:rPr>
        <w:t xml:space="preserve">List the </w:t>
      </w:r>
      <w:proofErr w:type="gramStart"/>
      <w:r w:rsidRPr="00332994">
        <w:rPr>
          <w:highlight w:val="yellow"/>
        </w:rPr>
        <w:t>additional</w:t>
      </w:r>
      <w:proofErr w:type="gramEnd"/>
      <w:r w:rsidRPr="00332994">
        <w:rPr>
          <w:highlight w:val="yellow"/>
        </w:rPr>
        <w:t xml:space="preserve"> sections.</w:t>
      </w:r>
      <w:r w:rsidRPr="00DF4809">
        <w:rPr>
          <w:b/>
          <w:color w:val="FF0000"/>
        </w:rPr>
        <w:t>]</w:t>
      </w:r>
    </w:p>
    <w:p w14:paraId="602133D4" w14:textId="618B274E" w:rsidR="000970AD" w:rsidRDefault="000970AD" w:rsidP="000970AD">
      <w:pPr>
        <w:pStyle w:val="SCTextIndented"/>
      </w:pPr>
      <w:r>
        <w:t>If the Administrator finds that the applicable airworthiness regulations (e.g., 14 CFR part 25) do not contain adequate or appropriate safety standards for the Airbus Model A321 neo ACF and A321 neo XLR if applicable, per TCDS/Worksheet: series airplane because of a novel or unusual design feature, special conditions are prescribed under the provisions of § 21.16.</w:t>
      </w:r>
      <w:r w:rsidR="00377419" w:rsidRPr="00377419"/>
      <w:proofErr w:type="spellStart"/>
      <w:r w:rsidR="00377419" w:rsidRPr="00377419"/>
      <w:proofErr w:type="spellEnd"/>
      <w:r w:rsidR="00377419" w:rsidRPr="00377419"/>
      <w:r w:rsidR="00F374FB"/>
      <w:r w:rsidR="00857460" w:rsidRPr="00DF4809"/>
      <w:r w:rsidR="00377419" w:rsidRPr="00377419"/>
      <w:proofErr w:type="spellStart"/>
      <w:r w:rsidR="00377419" w:rsidRPr="00377419"/>
      <w:proofErr w:type="spellEnd"/>
      <w:r w:rsidR="00377419" w:rsidRPr="00377419"/>
      <w:r w:rsidR="00857460" w:rsidRPr="00DF4809"/>
      <w:r w:rsidR="00857460" w:rsidRPr="00857460">
        <w:rPr>
          <w:highlight w:val="yellow"/>
        </w:rPr>
      </w:r>
      <w:r w:rsidR="00857460" w:rsidRPr="00FB048E">
        <w:rPr>
          <w:highlight w:val="yellow"/>
        </w:rPr>
      </w:r>
      <w:r w:rsidR="00857460">
        <w:rPr>
          <w:highlight w:val="yellow"/>
        </w:rPr>
      </w:r>
      <w:r w:rsidR="00857460" w:rsidRPr="00857460">
        <w:rPr>
          <w:highlight w:val="yellow"/>
        </w:rPr>
      </w:r>
      <w:r w:rsidR="00857460" w:rsidRPr="00C335A8"/>
      <w:r w:rsidRPr="00C335A8"/>
      <w:r w:rsidRPr="002B73AE"/>
      <w:r/>
      <w:r w:rsidRPr="005272BE"/>
    </w:p>
    <w:p w14:paraId="74CE4399" w14:textId="75FBA180" w:rsidR="000970AD" w:rsidRPr="00451BDB" w:rsidRDefault="000970AD" w:rsidP="000970AD">
      <w:pPr>
        <w:pStyle w:val="SCTextIndented"/>
        <w:rPr>
          <w:rFonts w:cs="Arial"/>
        </w:rPr>
      </w:pPr>
      <w:r>
        <w:t>Special conditions are initially applicable to the model for which they are issued</w:t>
      </w:r>
      <w:r w:rsidRPr="00451BDB">
        <w:t>.</w:t>
      </w:r>
      <w:r>
        <w:t xml:space="preserve"> </w:t>
      </w:r>
      <w:r w:rsidR="00857460" w:rsidRPr="00505F90">
        <w:rPr>
          <w:b/>
          <w:color w:val="FF0000"/>
          <w:highlight w:val="yellow"/>
        </w:rPr>
        <w:t>1</w:t>
      </w:r>
      <w:r w:rsidR="00857460" w:rsidRPr="00DF4809">
        <w:rPr>
          <w:b/>
          <w:color w:val="FF0000"/>
        </w:rPr>
        <w:t>[</w:t>
      </w:r>
      <w:r>
        <w:t>Should the type certificate for that model be amended later to include any other model that incorporates</w:t>
      </w:r>
      <w:r w:rsidR="00857460" w:rsidRPr="00DF4809">
        <w:rPr>
          <w:b/>
          <w:color w:val="FF0000"/>
        </w:rPr>
        <w:t>]</w:t>
      </w:r>
      <w:r w:rsidR="00857460">
        <w:t xml:space="preserve"> </w:t>
      </w:r>
      <w:r w:rsidR="00857460" w:rsidRPr="00505F90">
        <w:rPr>
          <w:b/>
          <w:color w:val="FF0000"/>
          <w:highlight w:val="yellow"/>
        </w:rPr>
        <w:t>2 or 3</w:t>
      </w:r>
      <w:r w:rsidR="00857460" w:rsidRPr="00DF4809">
        <w:rPr>
          <w:b/>
          <w:color w:val="FF0000"/>
        </w:rPr>
        <w:t>[</w:t>
      </w:r>
      <w:r>
        <w:t>Should the type certificate for that model be amended later to include any other model that incorporates the same novel or unusual design feature, or should any other model already included on the same type certificate be modified to incorporate</w:t>
      </w:r>
      <w:r w:rsidR="00857460" w:rsidRPr="00DF4809">
        <w:rPr>
          <w:b/>
          <w:color w:val="FF0000"/>
        </w:rPr>
        <w:t>]</w:t>
      </w:r>
      <w:r w:rsidR="00857460">
        <w:t xml:space="preserve"> </w:t>
      </w:r>
      <w:r w:rsidR="00857460" w:rsidRPr="00505F90">
        <w:rPr>
          <w:b/>
          <w:color w:val="FF0000"/>
          <w:highlight w:val="yellow"/>
        </w:rPr>
        <w:t>4</w:t>
      </w:r>
      <w:r w:rsidR="00857460" w:rsidRPr="00DF4809">
        <w:rPr>
          <w:b/>
          <w:color w:val="FF0000"/>
        </w:rPr>
        <w:t>[</w:t>
      </w:r>
      <w:r>
        <w:t>Should the applicant apply for a supplemental type certificate to modify any other model included on the same type certificate to incorporate</w:t>
      </w:r>
      <w:r w:rsidR="00B5639D" w:rsidRPr="00C23AC4">
        <w:rPr>
          <w:rStyle w:val="SCInstructions"/>
          <w:color w:val="FF0000"/>
        </w:rPr>
        <w:t>]</w:t>
      </w:r>
      <w:r w:rsidR="00B5639D" w:rsidRPr="00451BDB">
        <w:t xml:space="preserve"> </w:t>
      </w:r>
      <w:r>
        <w:t>the same novel or unusual design feature, these special conditions would also apply to the other model under § 21.101</w:t>
      </w:r>
      <w:r w:rsidRPr="00451BDB">
        <w:rPr>
          <w:rFonts w:cs="Arial"/>
        </w:rPr>
        <w:t>.</w:t>
      </w:r>
    </w:p>
    <w:p w14:paraId="280440E4" w14:textId="24C09454" w:rsidR="000970AD" w:rsidRDefault="000970AD" w:rsidP="000970AD">
      <w:pPr>
        <w:pStyle w:val="SCTextIndented"/>
      </w:pPr>
      <w:r>
        <w:t>In addition to the applicable airworthiness regulations and special conditions, the Airbus Model A321 neo ACF and A321 neo XLR applicable, per TCDS/Worksheet: series airplane must comply with the only for 14 CFR part 23 and 27: fuel-vent and only for 14 CFR part 23, 25, 27, 29: exhaust-emission requirements of 14 CFR part 34 only for 14 CFR part 23, 25, 27, 29:, and the noise-certification requirements of 14 CFR part 36.</w:t>
      </w:r>
      <w:r w:rsidR="00377419" w:rsidRPr="00377419"/>
      <w:proofErr w:type="spellStart"/>
      <w:r w:rsidR="00377419" w:rsidRPr="00377419"/>
      <w:proofErr w:type="spellEnd"/>
      <w:r w:rsidR="00377419" w:rsidRPr="00377419"/>
      <w:r w:rsidR="00857460" w:rsidRPr="00505F90"/>
      <w:r w:rsidR="00377419" w:rsidRPr="00377419"/>
      <w:proofErr w:type="spellStart"/>
      <w:r w:rsidR="00377419" w:rsidRPr="00377419"/>
      <w:proofErr w:type="spellEnd"/>
      <w:r w:rsidR="00377419" w:rsidRPr="00377419"/>
      <w:r w:rsidR="00857460" w:rsidRPr="00505F90"/>
      <w:r w:rsidR="00857460" w:rsidRPr="00FB048E">
        <w:rPr>
          <w:highlight w:val="yellow"/>
        </w:rPr>
      </w:r>
      <w:r w:rsidR="00857460" w:rsidRPr="00FB048E"/>
      <w:r w:rsidR="00857460" w:rsidRPr="00FB048E">
        <w:rPr>
          <w:highlight w:val="yellow"/>
        </w:rPr>
      </w:r>
      <w:r w:rsidR="00857460" w:rsidRPr="00C335A8"/>
      <w:r w:rsidRPr="00C335A8"/>
      <w:r w:rsidRPr="002B73AE"/>
      <w:r/>
      <w:r w:rsidR="00857460">
        <w:rPr>
          <w:highlight w:val="cyan"/>
        </w:rPr>
      </w:r>
      <w:r w:rsidR="00857460" w:rsidRPr="003128A2">
        <w:rPr>
          <w:highlight w:val="cyan"/>
        </w:rPr>
      </w:r>
      <w:r w:rsidR="00857460"/>
      <w:r w:rsidR="00857460" w:rsidRPr="00505F90"/>
      <w:r w:rsidR="00857460"/>
      <w:r w:rsidR="00857460" w:rsidRPr="00505F90"/>
      <w:r w:rsidR="00857460">
        <w:rPr>
          <w:highlight w:val="cyan"/>
        </w:rPr>
      </w:r>
      <w:r w:rsidR="00857460" w:rsidRPr="003128A2">
        <w:rPr>
          <w:highlight w:val="cyan"/>
        </w:rPr>
      </w:r>
      <w:r w:rsidR="00857460"/>
      <w:r w:rsidR="00857460" w:rsidRPr="00505F90"/>
      <w:r w:rsidR="00857460"/>
      <w:r w:rsidR="00857460" w:rsidRPr="00505F90"/>
      <w:r w:rsidR="00857460"/>
      <w:r w:rsidR="00857460">
        <w:rPr>
          <w:highlight w:val="cyan"/>
        </w:rPr>
      </w:r>
      <w:r w:rsidR="00857460" w:rsidRPr="003128A2">
        <w:rPr>
          <w:highlight w:val="cyan"/>
        </w:rPr>
      </w:r>
      <w:r w:rsidR="00857460"/>
      <w:r w:rsidR="00857460" w:rsidRPr="00505F90"/>
      <w:r w:rsidR="00857460"/>
      <w:r w:rsidR="00857460" w:rsidRPr="00505F90"/>
      <w:r w:rsidR="00857460"/>
      <w:r w:rsidR="00857460" w:rsidRPr="00505F90"/>
    </w:p>
    <w:p w14:paraId="51CAB0A6" w14:textId="75EB4567" w:rsidR="00A8320C" w:rsidRPr="00505F90" w:rsidRDefault="000970AD" w:rsidP="00857460">
      <w:pPr>
        <w:pStyle w:val="SCTextIndented"/>
      </w:pPr>
      <w:r w:rsidRPr="008854C0">
        <w:lastRenderedPageBreak/>
        <w:t xml:space="preserve">The FAA issues special conditions, as defined in 14 CFR 11.19, in accordance with </w:t>
      </w:r>
      <w:r w:rsidR="00857460" w:rsidRPr="00E73184">
        <w:rPr>
          <w:highlight w:val="yellow"/>
        </w:rPr>
        <w:t>as appropriate:</w:t>
      </w:r>
      <w:r w:rsidR="00857460" w:rsidRPr="00E73184">
        <w:t xml:space="preserve"> title 14, Code of Federal Regulations (14 CFR) </w:t>
      </w:r>
      <w:r w:rsidR="00857460" w:rsidRPr="00E73184">
        <w:rPr>
          <w:b/>
          <w:highlight w:val="yellow"/>
        </w:rPr>
        <w:t>OR</w:t>
      </w:r>
      <w:r w:rsidR="00857460" w:rsidRPr="00E73184">
        <w:t xml:space="preserve"> 14 CFR </w:t>
      </w:r>
      <w:r w:rsidR="00857460" w:rsidRPr="00E73184">
        <w:rPr>
          <w:b/>
          <w:highlight w:val="yellow"/>
        </w:rPr>
        <w:t>OR</w:t>
      </w:r>
      <w:r w:rsidR="00857460" w:rsidRPr="00E73184">
        <w:t xml:space="preserve"> </w:t>
      </w:r>
      <w:r w:rsidR="00857460" w:rsidRPr="00E73184">
        <w:rPr>
          <w:highlight w:val="yellow"/>
        </w:rPr>
        <w:t>§</w:t>
      </w:r>
      <w:r w:rsidRPr="008854C0">
        <w:t> 11.38,</w:t>
      </w:r>
      <w:r>
        <w:t xml:space="preserve"> and they become part of the type certification basis under </w:t>
      </w:r>
      <w:r w:rsidR="00857460" w:rsidRPr="00E73184">
        <w:rPr>
          <w:b/>
          <w:color w:val="FF0000"/>
          <w:highlight w:val="yellow"/>
        </w:rPr>
        <w:t>1</w:t>
      </w:r>
      <w:r w:rsidR="00857460" w:rsidRPr="00505F90">
        <w:rPr>
          <w:b/>
          <w:color w:val="FF0000"/>
        </w:rPr>
        <w:t>[</w:t>
      </w:r>
      <w:r w:rsidR="00857460" w:rsidRPr="00505F90">
        <w:t>§ 21.17(a)(2)</w:t>
      </w:r>
      <w:r w:rsidR="00857460" w:rsidRPr="00505F90">
        <w:rPr>
          <w:b/>
          <w:color w:val="FF0000"/>
        </w:rPr>
        <w:t>]</w:t>
      </w:r>
      <w:r w:rsidR="00857460" w:rsidRPr="00505F90">
        <w:rPr>
          <w:highlight w:val="yellow"/>
        </w:rPr>
        <w:t xml:space="preserve"> </w:t>
      </w:r>
      <w:r w:rsidR="00857460" w:rsidRPr="00505F90">
        <w:rPr>
          <w:b/>
          <w:color w:val="FF0000"/>
          <w:highlight w:val="yellow"/>
        </w:rPr>
        <w:t>2, 3 or 4</w:t>
      </w:r>
      <w:r w:rsidR="00857460" w:rsidRPr="00505F90">
        <w:rPr>
          <w:b/>
          <w:color w:val="FF0000"/>
        </w:rPr>
        <w:t>[</w:t>
      </w:r>
      <w:r w:rsidR="00857460" w:rsidRPr="00505F90">
        <w:t>§ 21.101</w:t>
      </w:r>
      <w:r w:rsidR="00857460" w:rsidRPr="00505F90">
        <w:rPr>
          <w:b/>
          <w:color w:val="FF0000"/>
        </w:rPr>
        <w:t>]</w:t>
      </w:r>
      <w:r>
        <w:t>.</w:t>
      </w:r>
    </w:p>
    <w:p w14:paraId="02147C91" w14:textId="77777777" w:rsidR="00422A64" w:rsidRPr="005A1951" w:rsidRDefault="00422A64" w:rsidP="004A5C23">
      <w:pPr>
        <w:pStyle w:val="SCHeading"/>
        <w:keepNext/>
      </w:pPr>
      <w:r w:rsidRPr="005A1951">
        <w:t>Novel or Unusual Design Features</w:t>
      </w:r>
    </w:p>
    <w:p w14:paraId="0EB6D18C" w14:textId="406CB8D8" w:rsidR="00A8320C" w:rsidRPr="00505F90" w:rsidRDefault="00A8320C" w:rsidP="00A8320C">
      <w:pPr>
        <w:pStyle w:val="SCTextIndented"/>
      </w:pPr>
      <w:r w:rsidRPr="00505F90">
        <w:t>The Airbus Model A321 neo ACF and A321 neo XLR if applicable: series airplane will incorporate the following novel or unusual design feature(s):</w:t>
      </w:r>
      <w:r w:rsidR="00E868B5" w:rsidRPr="00E868B5"/>
      <w:proofErr w:type="spellStart"/>
      <w:r w:rsidR="00E868B5" w:rsidRPr="00E868B5"/>
      <w:proofErr w:type="spellEnd"/>
      <w:r w:rsidR="00E868B5" w:rsidRPr="00E868B5"/>
      <w:r/>
      <w:r w:rsidRPr="00505F90"/>
      <w:r w:rsidR="00E868B5" w:rsidRPr="00E868B5"/>
      <w:proofErr w:type="spellStart"/>
      <w:r w:rsidR="00E868B5" w:rsidRPr="00E868B5"/>
      <w:proofErr w:type="spellEnd"/>
      <w:r w:rsidR="00E868B5" w:rsidRPr="00E868B5"/>
      <w:r/>
      <w:r w:rsidRPr="00505F90">
        <w:rPr>
          <w:highlight w:val="yellow"/>
        </w:rPr>
      </w:r>
      <w:r w:rsidRPr="00FB048E"/>
      <w:proofErr w:type="gramStart"/>
      <w:r w:rsidRPr="00FB048E">
        <w:rPr>
          <w:highlight w:val="yellow"/>
        </w:rPr>
      </w:r>
      <w:r w:rsidRPr="00FB048E"/>
      <w:r w:rsidRPr="00505F90"/>
      <w:proofErr w:type="gramEnd"/>
      <w:r w:rsidRPr="00505F90"/>
      <w:r w:rsidRPr="00505F90">
        <w:rPr>
          <w:highlight w:val="yellow"/>
        </w:rPr>
      </w:r>
      <w:r w:rsidRPr="00505F90"/>
    </w:p>
    <w:p w14:paraId="55C11BEA" w14:textId="2D28D6E2" w:rsidR="00422A64" w:rsidRPr="004F47F4" w:rsidRDefault="00E868B5" w:rsidP="00A8320C">
      <w:pPr>
        <w:pStyle w:val="SCTextIndented"/>
      </w:pPr>
      <w:r w:rsidRPr="00E868B5">
        <w:t>The Airbus Model A321 neo ACF and A321 neo XLR series airplanes will incorporate single occupant oblique seats, with airbag devices and 3-point restraints or pretensioner restraint system, installed at 49 degrees relative to the aircraft cabin bow-to-stern centerline.</w:t>
      </w:r>
    </w:p>
    <w:p w14:paraId="6C58C29C" w14:textId="77777777" w:rsidR="00422A64" w:rsidRPr="00D73311" w:rsidRDefault="00422A64" w:rsidP="009672F7">
      <w:pPr>
        <w:pStyle w:val="SCHeading"/>
        <w:keepNext/>
      </w:pPr>
      <w:r w:rsidRPr="00D73311">
        <w:t>Discussion</w:t>
      </w:r>
    </w:p>
    <w:p w14:paraId="242EDC60" w14:textId="26377839" w:rsidR="00C46E13" w:rsidRPr="003C5D8D" w:rsidRDefault="00E868B5" w:rsidP="00E860E9">
      <w:pPr>
        <w:pStyle w:val="SCTextIndented"/>
      </w:pPr>
      <w:r w:rsidRPr="00E868B5">
        <w:rPr>
          <w:szCs w:val="24"/>
        </w:rPr>
        <w:t>(Extracted from the discussion section of the 25-811-SC: as modified to correct applicant, and change airplane model.  Pretensioner restraint related discussion has been added and extracted from the discussion section of the 25-861-SC.)</w:t>
        <w:br/>
        <w:t>Section 25.785(d) requires that each occupant of a seat installed at an angle of more than 18 degrees, relative to bow-to-stern airplane cabin centerline, must be protected from head injury using a seatbelt and an energy-absorbing rest that supports the arms, shoulders, head, and spine, or using a seatbelt and shoulder harness designed to prevent the head from contacting any injurious object.</w:t>
      </w:r>
    </w:p>
    <w:p w14:paraId="34C91289" w14:textId="4B644CF7" w:rsidR="00422A64" w:rsidRPr="00C46E13" w:rsidRDefault="00555465" w:rsidP="00D73311">
      <w:pPr>
        <w:pStyle w:val="SCTextIndented"/>
      </w:pPr>
      <w:r>
        <w:t>The proposed</w:t>
      </w:r>
      <w:r w:rsidR="00C46E13">
        <w:t xml:space="preserve"> special conditions </w:t>
      </w:r>
      <w:proofErr w:type="gramStart"/>
      <w:r w:rsidR="00C46E13">
        <w:t>contain</w:t>
      </w:r>
      <w:proofErr w:type="gramEnd"/>
      <w:r w:rsidR="00C46E13">
        <w:t xml:space="preserve"> the </w:t>
      </w:r>
      <w:proofErr w:type="gramStart"/>
      <w:r w:rsidR="00C46E13">
        <w:t>additional</w:t>
      </w:r>
      <w:proofErr w:type="gramEnd"/>
      <w:r w:rsidR="00C46E13">
        <w:t xml:space="preserve"> safety standards that the </w:t>
      </w:r>
      <w:r w:rsidR="00C46E13" w:rsidRPr="002652B7">
        <w:t>Administrator</w:t>
      </w:r>
      <w:r w:rsidR="00C46E13">
        <w:t xml:space="preserve"> considers necessary to </w:t>
      </w:r>
      <w:proofErr w:type="gramStart"/>
      <w:r w:rsidR="00C46E13">
        <w:t>establish</w:t>
      </w:r>
      <w:proofErr w:type="gramEnd"/>
      <w:r w:rsidR="00C46E13">
        <w:t xml:space="preserve"> a level of safety equivalent to </w:t>
      </w:r>
      <w:proofErr w:type="gramStart"/>
      <w:r w:rsidR="00C46E13">
        <w:t>that</w:t>
      </w:r>
      <w:proofErr w:type="gramEnd"/>
      <w:r w:rsidR="00C46E13">
        <w:t xml:space="preserve"> </w:t>
      </w:r>
      <w:proofErr w:type="gramStart"/>
      <w:r w:rsidR="00C46E13">
        <w:t>established</w:t>
      </w:r>
      <w:proofErr w:type="gramEnd"/>
      <w:r w:rsidR="00C46E13">
        <w:t xml:space="preserve"> by the existing airworthiness standards.</w:t>
      </w:r>
    </w:p>
    <w:p w14:paraId="20D8EC6F" w14:textId="77777777" w:rsidR="00422A64" w:rsidRPr="005A1951" w:rsidRDefault="00422A64" w:rsidP="009672F7">
      <w:pPr>
        <w:pStyle w:val="SCHeading"/>
        <w:keepNext/>
      </w:pPr>
      <w:r w:rsidRPr="00E83A52">
        <w:t>Applicability</w:t>
      </w:r>
    </w:p>
    <w:p w14:paraId="3CF32FEC" w14:textId="0B1E53CA" w:rsidR="00422A64" w:rsidRDefault="00A8320C" w:rsidP="00D73311">
      <w:pPr>
        <w:pStyle w:val="SCTextIndented"/>
      </w:pPr>
      <w:r w:rsidRPr="00E83A52">
        <w:t>As discussed</w:t>
      </w:r>
      <w:r w:rsidRPr="005F36A5">
        <w:t xml:space="preserve"> above, these </w:t>
      </w:r>
      <w:r w:rsidR="00864610">
        <w:t xml:space="preserve">proposed </w:t>
      </w:r>
      <w:r w:rsidRPr="005F36A5">
        <w:t xml:space="preserve">special conditions </w:t>
      </w:r>
      <w:proofErr w:type="gramStart"/>
      <w:r w:rsidRPr="005F36A5">
        <w:t>are applicable</w:t>
      </w:r>
      <w:proofErr w:type="gramEnd"/>
      <w:r w:rsidRPr="005F36A5">
        <w:t xml:space="preserve"> to the </w:t>
      </w:r>
      <w:r w:rsidR="00D359FB" w:rsidRPr="00DF4809">
        <w:t xml:space="preserve">model for which they are issued. </w:t>
      </w:r>
      <w:r w:rsidR="00D359FB" w:rsidRPr="00505F90">
        <w:rPr>
          <w:b/>
          <w:color w:val="FF0000"/>
          <w:highlight w:val="yellow"/>
        </w:rPr>
        <w:t>1</w:t>
      </w:r>
      <w:r w:rsidR="00D359FB" w:rsidRPr="00DF4809">
        <w:rPr>
          <w:b/>
          <w:color w:val="FF0000"/>
        </w:rPr>
        <w:t>[</w:t>
      </w:r>
      <w:r w:rsidR="00D359FB" w:rsidRPr="00DF4809">
        <w:t>Should the type certificate for that model be amended later to include any other model that incorporates</w:t>
      </w:r>
      <w:r w:rsidR="00D359FB" w:rsidRPr="00DF4809">
        <w:rPr>
          <w:b/>
          <w:color w:val="FF0000"/>
        </w:rPr>
        <w:t>]</w:t>
      </w:r>
      <w:r w:rsidR="00D359FB">
        <w:t xml:space="preserve"> </w:t>
      </w:r>
      <w:r w:rsidR="00D359FB" w:rsidRPr="00505F90">
        <w:rPr>
          <w:b/>
          <w:color w:val="FF0000"/>
          <w:highlight w:val="yellow"/>
        </w:rPr>
        <w:t>2 or 3</w:t>
      </w:r>
      <w:r w:rsidR="00D359FB" w:rsidRPr="00DF4809">
        <w:rPr>
          <w:b/>
          <w:color w:val="FF0000"/>
        </w:rPr>
        <w:t>[</w:t>
      </w:r>
      <w:r w:rsidR="00D359FB" w:rsidRPr="00DF4809">
        <w:t>Should the type certificate for that model be amended later to include any other model that incorporates the same novel or unusual design feature, or should any other model already included on the same type certificate be modified to incorporate</w:t>
      </w:r>
      <w:r w:rsidR="00D359FB" w:rsidRPr="00DF4809">
        <w:rPr>
          <w:b/>
          <w:color w:val="FF0000"/>
        </w:rPr>
        <w:t>]</w:t>
      </w:r>
      <w:r w:rsidR="00D359FB">
        <w:t xml:space="preserve"> </w:t>
      </w:r>
      <w:r w:rsidR="00D359FB" w:rsidRPr="00505F90">
        <w:rPr>
          <w:b/>
          <w:color w:val="FF0000"/>
          <w:highlight w:val="yellow"/>
        </w:rPr>
        <w:t>4</w:t>
      </w:r>
      <w:r w:rsidR="00D359FB" w:rsidRPr="00DF4809">
        <w:rPr>
          <w:b/>
          <w:color w:val="FF0000"/>
        </w:rPr>
        <w:t>[</w:t>
      </w:r>
      <w:r w:rsidR="00D359FB" w:rsidRPr="00DF4809">
        <w:t>Should the applicant apply for a supplemental type certificate to modify any other model included on the same type certificate to incorporate</w:t>
      </w:r>
      <w:r w:rsidR="00D359FB" w:rsidRPr="00DF4809">
        <w:rPr>
          <w:b/>
          <w:color w:val="FF0000"/>
        </w:rPr>
        <w:t>]</w:t>
      </w:r>
      <w:r w:rsidR="00D359FB" w:rsidRPr="00DF4809">
        <w:t xml:space="preserve"> the same novel or unusual design feature, these special conditions would apply to the other model </w:t>
      </w:r>
      <w:r w:rsidR="00D359FB">
        <w:t>as well</w:t>
      </w:r>
      <w:r w:rsidR="00D359FB" w:rsidRPr="00DF4809">
        <w:t>.</w:t>
      </w:r>
    </w:p>
    <w:p w14:paraId="58824328" w14:textId="77777777" w:rsidR="00422A64" w:rsidRPr="00B65505" w:rsidRDefault="000C2EC9" w:rsidP="009672F7">
      <w:pPr>
        <w:pStyle w:val="SCHeading"/>
        <w:keepNext/>
      </w:pPr>
      <w:r w:rsidRPr="005A1951">
        <w:lastRenderedPageBreak/>
        <w:t>Conclusion</w:t>
      </w:r>
    </w:p>
    <w:p w14:paraId="3A699C56" w14:textId="77777777" w:rsidR="00864610" w:rsidRPr="005F36A5" w:rsidRDefault="00864610" w:rsidP="00864610">
      <w:pPr>
        <w:pStyle w:val="SCTextIndented"/>
      </w:pPr>
      <w:r w:rsidRPr="005F36A5">
        <w:t xml:space="preserve">This action affects only </w:t>
      </w:r>
      <w:r w:rsidRPr="005F36A5">
        <w:rPr>
          <w:highlight w:val="yellow"/>
        </w:rPr>
        <w:t>(a)</w:t>
      </w:r>
      <w:r w:rsidRPr="005F36A5">
        <w:t xml:space="preserve"> certain novel or unusual design feature</w:t>
      </w:r>
      <w:r w:rsidRPr="005F36A5">
        <w:rPr>
          <w:highlight w:val="yellow"/>
        </w:rPr>
        <w:t>(s)</w:t>
      </w:r>
      <w:r w:rsidRPr="005F36A5">
        <w:t xml:space="preserve"> on one model </w:t>
      </w:r>
      <w:r w:rsidRPr="005F36A5">
        <w:rPr>
          <w:highlight w:val="yellow"/>
        </w:rPr>
        <w:t>if applicable:</w:t>
      </w:r>
      <w:r w:rsidRPr="005F36A5">
        <w:t xml:space="preserve"> </w:t>
      </w:r>
      <w:r w:rsidRPr="005F36A5">
        <w:rPr>
          <w:highlight w:val="yellow"/>
        </w:rPr>
        <w:t>series</w:t>
      </w:r>
      <w:r w:rsidRPr="005F36A5">
        <w:t xml:space="preserve"> of airplanes. It is not a rule of general applicability </w:t>
      </w:r>
      <w:proofErr w:type="gramStart"/>
      <w:r w:rsidRPr="005F36A5">
        <w:rPr>
          <w:b/>
          <w:color w:val="FF0000"/>
          <w:highlight w:val="yellow"/>
        </w:rPr>
        <w:t>4</w:t>
      </w:r>
      <w:proofErr w:type="gramEnd"/>
      <w:r w:rsidRPr="005F36A5">
        <w:rPr>
          <w:b/>
          <w:color w:val="FF0000"/>
        </w:rPr>
        <w:t>[</w:t>
      </w:r>
      <w:r w:rsidRPr="005F36A5">
        <w:t>and affects only the applicant who applied to the FAA for approval of these features on the airplane</w:t>
      </w:r>
      <w:r w:rsidRPr="005F36A5">
        <w:rPr>
          <w:b/>
          <w:color w:val="FF0000"/>
        </w:rPr>
        <w:t>]</w:t>
      </w:r>
      <w:r w:rsidRPr="005F36A5">
        <w:t>.</w:t>
      </w:r>
    </w:p>
    <w:p w14:paraId="62A1AE1D" w14:textId="1CAEE150" w:rsidR="00422A64" w:rsidRPr="00E24C9B" w:rsidRDefault="00422A64" w:rsidP="009672F7">
      <w:pPr>
        <w:pStyle w:val="SCHeading"/>
        <w:keepNext/>
      </w:pPr>
      <w:r w:rsidRPr="00E24C9B">
        <w:t>List of Subjects in 14 CFR Part 21</w:t>
      </w:r>
      <w:r w:rsidR="000149ED" w:rsidRPr="000149ED"/>
      <w:proofErr w:type="spellStart"/>
      <w:r w:rsidR="000149ED" w:rsidRPr="000149ED"/>
      <w:proofErr w:type="spellEnd"/>
      <w:r w:rsidR="000149ED" w:rsidRPr="000149ED"/>
    </w:p>
    <w:p w14:paraId="6FA18465" w14:textId="77777777" w:rsidR="00422A64" w:rsidRPr="00D73311" w:rsidRDefault="00422A64" w:rsidP="00D73311">
      <w:pPr>
        <w:pStyle w:val="SCTextIndented"/>
      </w:pPr>
      <w:proofErr w:type="gramStart"/>
      <w:r w:rsidRPr="00D73311">
        <w:t>Aircraft</w:t>
      </w:r>
      <w:proofErr w:type="gramEnd"/>
      <w:r w:rsidRPr="00D73311">
        <w:t xml:space="preserve">, Aviation safety, </w:t>
      </w:r>
      <w:proofErr w:type="gramStart"/>
      <w:r w:rsidRPr="00D73311">
        <w:t>Reporting</w:t>
      </w:r>
      <w:proofErr w:type="gramEnd"/>
      <w:r w:rsidRPr="00D73311">
        <w:t xml:space="preserve"> and recordkeeping requirements.</w:t>
      </w:r>
    </w:p>
    <w:p w14:paraId="48B3527A" w14:textId="77777777" w:rsidR="00C36230" w:rsidRDefault="00C36230" w:rsidP="009672F7">
      <w:pPr>
        <w:pStyle w:val="SCHeading"/>
        <w:keepNext/>
      </w:pPr>
      <w:r>
        <w:t>Authority Citation</w:t>
      </w:r>
    </w:p>
    <w:p w14:paraId="226FDD53" w14:textId="77777777" w:rsidR="00C36230" w:rsidRDefault="00C36230" w:rsidP="00C36230">
      <w:pPr>
        <w:pStyle w:val="SCTextIndented"/>
      </w:pPr>
      <w:r>
        <w:t>The authority citation for these special conditions is as follows</w:t>
      </w:r>
      <w:r w:rsidRPr="003F048D">
        <w:rPr>
          <w:szCs w:val="24"/>
        </w:rPr>
        <w:t>:</w:t>
      </w:r>
    </w:p>
    <w:p w14:paraId="767C714F" w14:textId="6182A8E5" w:rsidR="00422A64" w:rsidRPr="00742CF0" w:rsidRDefault="00422A64" w:rsidP="00DA0456">
      <w:pPr>
        <w:pStyle w:val="SCTextIndented"/>
      </w:pPr>
      <w:r w:rsidRPr="00396D8D">
        <w:rPr>
          <w:rStyle w:val="SCBold"/>
        </w:rPr>
        <w:t>Authority:</w:t>
      </w:r>
      <w:r w:rsidR="004A4EF0">
        <w:t xml:space="preserve"> </w:t>
      </w:r>
      <w:r w:rsidRPr="00742CF0">
        <w:t xml:space="preserve">49 U.S.C. </w:t>
      </w:r>
      <w:r w:rsidR="00C36230">
        <w:t xml:space="preserve">106(f), </w:t>
      </w:r>
      <w:r w:rsidRPr="00742CF0">
        <w:t xml:space="preserve">40113, 44701, 44702, </w:t>
      </w:r>
      <w:r w:rsidR="00794C11">
        <w:t xml:space="preserve">and </w:t>
      </w:r>
      <w:r w:rsidRPr="00742CF0">
        <w:t>44704</w:t>
      </w:r>
      <w:r w:rsidR="00864610" w:rsidRPr="00742CF0">
        <w:t>.</w:t>
      </w:r>
    </w:p>
    <w:p w14:paraId="1F13C915" w14:textId="627680E8" w:rsidR="00422A64" w:rsidRPr="00B65505" w:rsidRDefault="00422A64" w:rsidP="009672F7">
      <w:pPr>
        <w:pStyle w:val="SCHeading"/>
        <w:keepNext/>
      </w:pPr>
      <w:r w:rsidRPr="00E24C9B">
        <w:t>The</w:t>
      </w:r>
      <w:r w:rsidRPr="00B65505">
        <w:t xml:space="preserve"> </w:t>
      </w:r>
      <w:r w:rsidR="00F046E6">
        <w:t xml:space="preserve">Proposed </w:t>
      </w:r>
      <w:r w:rsidRPr="00B65505">
        <w:t>Special Conditions</w:t>
      </w:r>
    </w:p>
    <w:p w14:paraId="314BDE20" w14:textId="20E1256C" w:rsidR="007645D3" w:rsidRDefault="00422A64" w:rsidP="7F63BC4F">
      <w:pPr>
        <w:pStyle w:val="SCTextIndented"/>
      </w:pPr>
      <w:proofErr w:type="gramStart"/>
      <w:r>
        <w:t>Accordingly, the Federal Aviation Administration (FAA) proposes the following special conditions as part of the type certification basis for Airbus Model A321 neo ACF and A321 neo XLR if applicable: series airplanes 4[, as modified by Airbus S.A.S].</w:t>
      </w:r>
      <w:proofErr w:type="gramEnd"/>
      <w:r/>
      <w:r w:rsidR="00996614"/>
      <w:r/>
      <w:r w:rsidR="007666CC" w:rsidRPr="007666CC"/>
      <w:proofErr w:type="spellStart"/>
      <w:r w:rsidR="007666CC" w:rsidRPr="007666CC"/>
      <w:proofErr w:type="spellEnd"/>
      <w:r w:rsidR="007666CC" w:rsidRPr="007666CC"/>
      <w:r w:rsidR="00864610" w:rsidRPr="005F36A5"/>
      <w:r w:rsidR="007666CC" w:rsidRPr="007666CC"/>
      <w:proofErr w:type="spellStart"/>
      <w:r w:rsidR="007666CC" w:rsidRPr="007666CC"/>
      <w:proofErr w:type="spellEnd"/>
      <w:r w:rsidR="007666CC" w:rsidRPr="007666CC"/>
      <w:r w:rsidR="00864610" w:rsidRPr="005F36A5"/>
      <w:r w:rsidR="00864610" w:rsidRPr="005F36A5">
        <w:rPr>
          <w:highlight w:val="yellow"/>
        </w:rPr>
      </w:r>
      <w:r w:rsidR="00864610" w:rsidRPr="005F36A5"/>
      <w:r w:rsidR="00864610" w:rsidRPr="005F36A5">
        <w:rPr>
          <w:highlight w:val="yellow"/>
        </w:rPr>
      </w:r>
      <w:r w:rsidR="00864610" w:rsidRPr="005F36A5"/>
      <w:r w:rsidR="00864610"/>
      <w:proofErr w:type="gramStart"/>
      <w:r w:rsidR="00864610" w:rsidRPr="005F36A5">
        <w:rPr>
          <w:b/>
          <w:color w:val="FF0000"/>
          <w:highlight w:val="yellow"/>
        </w:rPr>
      </w:r>
      <w:proofErr w:type="gramEnd"/>
      <w:r w:rsidR="00864610" w:rsidRPr="005F36A5">
        <w:rPr>
          <w:b/>
          <w:color w:val="FF0000"/>
        </w:rPr>
      </w:r>
      <w:r w:rsidR="00864610" w:rsidRPr="005F36A5"/>
      <w:proofErr w:type="gramStart"/>
      <w:r w:rsidR="00864610" w:rsidRPr="005F36A5"/>
      <w:proofErr w:type="gramEnd"/>
      <w:r w:rsidR="00864610" w:rsidRPr="005F36A5"/>
      <w:r w:rsidR="007666CC" w:rsidRPr="007666CC"/>
      <w:proofErr w:type="spellStart"/>
      <w:r w:rsidR="007666CC" w:rsidRPr="007666CC"/>
      <w:proofErr w:type="spellEnd"/>
      <w:r w:rsidR="007666CC" w:rsidRPr="007666CC"/>
      <w:r w:rsidR="00864610" w:rsidRPr="005F36A5">
        <w:rPr>
          <w:b/>
          <w:color w:val="FF0000"/>
        </w:rPr>
      </w:r>
      <w:r/>
    </w:p>
    <w:p w14:paraId="6D430677" w14:textId="0445818C" w:rsidR="007D4317" w:rsidRPr="007666CC" w:rsidRDefault="007666CC" w:rsidP="7F63BC4F">
      <w:pPr>
        <w:pStyle w:val="SCTextIndented"/>
        <w:rPr>
          <w:bCs/>
          <w:color w:val="000000" w:themeColor="text1"/>
        </w:rPr>
      </w:pPr>
      <w:bookmarkStart w:id="1" w:name="_Hlk164413525"/>
      <w:r w:rsidRPr="007666CC">
        <w:rPr>
          <w:bCs/>
          <w:color w:val="000000" w:themeColor="text1"/>
        </w:rPr>
        <w:t>Accordingly, pursuant to the authority delegated to me by the Administrator, the following special conditions are issued as part of the type certification basis for the Airbus Model A321 neo ACF and A321 neo XLR series airplanes.</w:t>
        <w:br/>
        <w:t>In addition to the requirements of §§ 25.562 and 25.785, passenger seats with airbag devices and 3-point restraints or pretensioner restraints, installed at an angle 49 degrees from the aircraft centerline must meet the following:</w:t>
      </w:r>
      <w:proofErr w:type="spellStart"/>
      <w:r w:rsidRPr="007666CC">
        <w:rPr>
          <w:bCs/>
          <w:color w:val="000000" w:themeColor="text1"/>
        </w:rPr>
      </w:r>
      <w:proofErr w:type="spellEnd"/>
      <w:r w:rsidRPr="007666CC">
        <w:rPr>
          <w:bCs/>
          <w:color w:val="000000" w:themeColor="text1"/>
        </w:rPr>
      </w:r>
    </w:p>
    <w:p w14:paraId="4311E662" w14:textId="251D39E7" w:rsidR="00864610" w:rsidRPr="007645D3" w:rsidRDefault="009F7540" w:rsidP="7F63BC4F">
      <w:pPr>
        <w:pStyle w:val="SCTextIndented"/>
      </w:pPr>
      <w:r w:rsidRPr="005F36A5">
        <w:rPr>
          <w:b/>
          <w:color w:val="FF0000"/>
        </w:rPr>
        <w:t>[</w:t>
      </w:r>
      <w:r w:rsidR="00864610" w:rsidRPr="00B80AF8">
        <w:rPr>
          <w:highlight w:val="yellow"/>
        </w:rPr>
        <w:t>Note that the OFR Document Drafting Handbook (DDH) recommends</w:t>
      </w:r>
      <w:r w:rsidR="00864610" w:rsidRPr="00B80AF8">
        <w:rPr>
          <w:b/>
          <w:highlight w:val="yellow"/>
        </w:rPr>
        <w:t xml:space="preserve"> no more than </w:t>
      </w:r>
      <w:proofErr w:type="gramStart"/>
      <w:r w:rsidR="00864610" w:rsidRPr="00B80AF8">
        <w:rPr>
          <w:b/>
          <w:highlight w:val="yellow"/>
        </w:rPr>
        <w:t>3</w:t>
      </w:r>
      <w:proofErr w:type="gramEnd"/>
      <w:r w:rsidR="00864610" w:rsidRPr="00B80AF8">
        <w:rPr>
          <w:b/>
          <w:highlight w:val="yellow"/>
        </w:rPr>
        <w:t xml:space="preserve"> paragraph-numbering levels</w:t>
      </w:r>
      <w:r w:rsidR="00864610" w:rsidRPr="00B80AF8">
        <w:rPr>
          <w:highlight w:val="yellow"/>
        </w:rPr>
        <w:t xml:space="preserve">. The following indicate </w:t>
      </w:r>
      <w:r w:rsidRPr="00B80AF8">
        <w:rPr>
          <w:highlight w:val="yellow"/>
        </w:rPr>
        <w:t xml:space="preserve">autonumbering </w:t>
      </w:r>
      <w:r w:rsidR="002E7000" w:rsidRPr="00B80AF8">
        <w:rPr>
          <w:highlight w:val="yellow"/>
        </w:rPr>
        <w:t>style names in the style sheet</w:t>
      </w:r>
      <w:r w:rsidR="00864610" w:rsidRPr="00B80AF8">
        <w:rPr>
          <w:highlight w:val="yellow"/>
        </w:rPr>
        <w:t>.</w:t>
      </w:r>
      <w:r w:rsidR="002E7000" w:rsidRPr="00B80AF8">
        <w:rPr>
          <w:highlight w:val="yellow"/>
        </w:rPr>
        <w:t xml:space="preserve"> NOTE: OFR does not accept </w:t>
      </w:r>
      <w:r w:rsidR="009E7DC2" w:rsidRPr="00B80AF8">
        <w:rPr>
          <w:highlight w:val="yellow"/>
        </w:rPr>
        <w:t xml:space="preserve">what they call </w:t>
      </w:r>
      <w:r w:rsidR="002E7000" w:rsidRPr="00B80AF8">
        <w:rPr>
          <w:highlight w:val="yellow"/>
        </w:rPr>
        <w:t>“autonumbering</w:t>
      </w:r>
      <w:r w:rsidR="009E7DC2" w:rsidRPr="00B80AF8">
        <w:rPr>
          <w:highlight w:val="yellow"/>
        </w:rPr>
        <w:t>”</w:t>
      </w:r>
      <w:r w:rsidR="002E7000" w:rsidRPr="00B80AF8">
        <w:rPr>
          <w:highlight w:val="yellow"/>
        </w:rPr>
        <w:t>.</w:t>
      </w:r>
      <w:r w:rsidR="002E7000">
        <w:t xml:space="preserve"> </w:t>
      </w:r>
      <w:r w:rsidR="002E7000" w:rsidRPr="009F677B">
        <w:rPr>
          <w:rStyle w:val="SCInstruction"/>
        </w:rPr>
        <w:t xml:space="preserve">Numbering should use </w:t>
      </w:r>
      <w:r w:rsidR="009E7DC2" w:rsidRPr="009F677B">
        <w:rPr>
          <w:rStyle w:val="SCInstruction"/>
        </w:rPr>
        <w:t xml:space="preserve">SC Text style and be </w:t>
      </w:r>
      <w:proofErr w:type="gramStart"/>
      <w:r w:rsidR="009E7DC2" w:rsidRPr="009F677B">
        <w:rPr>
          <w:rStyle w:val="SCInstruction"/>
        </w:rPr>
        <w:t>hand-numbered</w:t>
      </w:r>
      <w:proofErr w:type="gramEnd"/>
      <w:r w:rsidR="009E7DC2" w:rsidRPr="009F677B">
        <w:rPr>
          <w:rStyle w:val="SCInstruction"/>
        </w:rPr>
        <w:t>.</w:t>
      </w:r>
      <w:r w:rsidR="002E7740">
        <w:rPr>
          <w:rStyle w:val="SCInstruction"/>
        </w:rPr>
        <w:t xml:space="preserve"> If </w:t>
      </w:r>
      <w:proofErr w:type="gramStart"/>
      <w:r w:rsidR="002E7740">
        <w:rPr>
          <w:rStyle w:val="SCInstruction"/>
        </w:rPr>
        <w:t>previous</w:t>
      </w:r>
      <w:proofErr w:type="gramEnd"/>
      <w:r w:rsidR="002E7740">
        <w:rPr>
          <w:rStyle w:val="SCInstruction"/>
        </w:rPr>
        <w:t xml:space="preserve"> SCs have been issued, its acceptable to use that numbering if it differs from the sample below. All numbering should </w:t>
      </w:r>
      <w:proofErr w:type="gramStart"/>
      <w:r w:rsidR="002E7740">
        <w:rPr>
          <w:rStyle w:val="SCInstruction"/>
        </w:rPr>
        <w:t>be aligned</w:t>
      </w:r>
      <w:proofErr w:type="gramEnd"/>
      <w:r w:rsidR="002E7740">
        <w:rPr>
          <w:rStyle w:val="SCInstruction"/>
        </w:rPr>
        <w:t xml:space="preserve"> left without indents for each paragraph. </w:t>
      </w:r>
    </w:p>
    <w:p w14:paraId="179F3A8A" w14:textId="69BC914B" w:rsidR="00E94490" w:rsidRPr="00B80AF8" w:rsidRDefault="00652DDD" w:rsidP="00B80AF8">
      <w:pPr>
        <w:pStyle w:val="SCText"/>
      </w:pPr>
      <w:r w:rsidRPr="00B80AF8">
        <w:t>(a) First level</w:t>
      </w:r>
    </w:p>
    <w:p w14:paraId="6D9EB10F" w14:textId="389A0CEC" w:rsidR="00DB7C0E" w:rsidRPr="00B80AF8" w:rsidRDefault="00652DDD" w:rsidP="00B80AF8">
      <w:pPr>
        <w:pStyle w:val="SCText"/>
      </w:pPr>
      <w:r w:rsidRPr="00B80AF8">
        <w:lastRenderedPageBreak/>
        <w:t>(1) Second level</w:t>
      </w:r>
    </w:p>
    <w:p w14:paraId="0D679EE0" w14:textId="099BF13E" w:rsidR="00E94490" w:rsidRPr="00B80AF8" w:rsidRDefault="00652DDD" w:rsidP="00B80AF8">
      <w:pPr>
        <w:pStyle w:val="SCText"/>
      </w:pPr>
      <w:r w:rsidRPr="00B80AF8">
        <w:t>(</w:t>
      </w:r>
      <w:proofErr w:type="spellStart"/>
      <w:r w:rsidRPr="00B80AF8">
        <w:t>i</w:t>
      </w:r>
      <w:proofErr w:type="spellEnd"/>
      <w:r w:rsidRPr="00B80AF8">
        <w:t>) Third level</w:t>
      </w:r>
    </w:p>
    <w:p w14:paraId="44C0649D" w14:textId="42E2DABD" w:rsidR="00E94490" w:rsidRPr="00B80AF8" w:rsidRDefault="00652DDD" w:rsidP="00B80AF8">
      <w:pPr>
        <w:pStyle w:val="SCText"/>
      </w:pPr>
      <w:r w:rsidRPr="00B80AF8">
        <w:t>(A) Fourth level</w:t>
      </w:r>
    </w:p>
    <w:p w14:paraId="14E4B77F" w14:textId="3DFB0DB9" w:rsidR="00E94490" w:rsidRPr="00B80AF8" w:rsidRDefault="00652DDD" w:rsidP="00B80AF8">
      <w:pPr>
        <w:pStyle w:val="SCText"/>
      </w:pPr>
      <w:r w:rsidRPr="00B80AF8">
        <w:t>(1) Fifth level</w:t>
      </w:r>
    </w:p>
    <w:p w14:paraId="688273DD" w14:textId="32E0681B" w:rsidR="00E94490" w:rsidRPr="00B80AF8" w:rsidRDefault="00652DDD" w:rsidP="00B80AF8">
      <w:pPr>
        <w:pStyle w:val="SCText"/>
      </w:pPr>
      <w:r w:rsidRPr="00B80AF8">
        <w:t>(</w:t>
      </w:r>
      <w:proofErr w:type="spellStart"/>
      <w:r w:rsidRPr="00B80AF8">
        <w:t>i</w:t>
      </w:r>
      <w:proofErr w:type="spellEnd"/>
      <w:r w:rsidRPr="00B80AF8">
        <w:t>) Sixth level</w:t>
      </w:r>
    </w:p>
    <w:p w14:paraId="45F65C0D" w14:textId="20D3F18B" w:rsidR="0039065F" w:rsidRPr="00C23AC4" w:rsidRDefault="0039065F" w:rsidP="00110F79">
      <w:pPr>
        <w:pStyle w:val="SCInstructionsforSigantureBlock"/>
        <w:rPr>
          <w:rStyle w:val="SCInstruction"/>
        </w:rPr>
      </w:pPr>
      <w:r w:rsidRPr="00C23AC4">
        <w:rPr>
          <w:rStyle w:val="SCInstruction"/>
          <w:highlight w:val="yellow"/>
        </w:rPr>
        <w:t xml:space="preserve">If </w:t>
      </w:r>
      <w:r w:rsidR="00E83A52" w:rsidRPr="00C23AC4">
        <w:rPr>
          <w:rStyle w:val="SCInstruction"/>
          <w:highlight w:val="yellow"/>
        </w:rPr>
        <w:t>SME</w:t>
      </w:r>
      <w:r w:rsidRPr="00C23AC4">
        <w:rPr>
          <w:rStyle w:val="SCInstruction"/>
          <w:highlight w:val="yellow"/>
        </w:rPr>
        <w:t xml:space="preserve"> is from the Technical Policy Branch, AIR</w:t>
      </w:r>
      <w:r w:rsidRPr="00C23AC4">
        <w:rPr>
          <w:rStyle w:val="SCInstruction"/>
          <w:highlight w:val="yellow"/>
        </w:rPr>
        <w:noBreakHyphen/>
        <w:t>620:</w:t>
      </w:r>
    </w:p>
    <w:p w14:paraId="173630FF" w14:textId="79C9DCC8" w:rsidR="0039065F" w:rsidRPr="00D73311" w:rsidRDefault="0039065F" w:rsidP="0039065F">
      <w:pPr>
        <w:pStyle w:val="SCSignatureBlock"/>
      </w:pPr>
      <w:r w:rsidRPr="00D73311">
        <w:t xml:space="preserve">Issued in </w:t>
      </w:r>
      <w:r w:rsidR="00864610">
        <w:t>Kansas City, Missouri</w:t>
      </w:r>
      <w:r w:rsidR="00864610" w:rsidRPr="00D73311">
        <w:t xml:space="preserve">, </w:t>
      </w:r>
      <w:r w:rsidRPr="00D73311">
        <w:t xml:space="preserve">on </w:t>
      </w:r>
      <w:r w:rsidR="00864610" w:rsidRPr="00864610">
        <w:rPr>
          <w:highlight w:val="yellow"/>
        </w:rPr>
        <w:t>date</w:t>
      </w:r>
      <w:r w:rsidRPr="00D73311">
        <w:t>.</w:t>
      </w:r>
    </w:p>
    <w:p w14:paraId="15026B0D" w14:textId="77777777" w:rsidR="0039065F" w:rsidRPr="00D73311" w:rsidRDefault="0039065F" w:rsidP="0039065F">
      <w:pPr>
        <w:pStyle w:val="SCSignatureBlock"/>
      </w:pPr>
    </w:p>
    <w:p w14:paraId="0E0D6697" w14:textId="77777777" w:rsidR="00B82EC9" w:rsidRPr="00D73311" w:rsidRDefault="00B82EC9" w:rsidP="0039065F">
      <w:pPr>
        <w:pStyle w:val="SCSignatureBlock"/>
      </w:pPr>
    </w:p>
    <w:p w14:paraId="380131EF" w14:textId="77777777" w:rsidR="0039065F" w:rsidRPr="00D73311" w:rsidRDefault="0039065F" w:rsidP="0039065F">
      <w:pPr>
        <w:pStyle w:val="SCSignatureBlock"/>
      </w:pPr>
    </w:p>
    <w:p w14:paraId="20E573FE" w14:textId="77777777" w:rsidR="0039065F" w:rsidRPr="00D73311" w:rsidRDefault="0039065F" w:rsidP="0039065F">
      <w:pPr>
        <w:pStyle w:val="SCSignatureBlock"/>
      </w:pPr>
    </w:p>
    <w:p w14:paraId="1D9FACC5" w14:textId="77777777" w:rsidR="0039065F" w:rsidRPr="00D73311" w:rsidRDefault="0039065F" w:rsidP="0039065F">
      <w:pPr>
        <w:pStyle w:val="SCSignatureBlock"/>
      </w:pPr>
      <w:r>
        <w:t>Patrick R. Mullen</w:t>
      </w:r>
      <w:r w:rsidRPr="004B3065">
        <w:t>,</w:t>
      </w:r>
    </w:p>
    <w:p w14:paraId="11B3BEB6" w14:textId="08668803" w:rsidR="0039065F" w:rsidRPr="00D73311" w:rsidRDefault="0039065F" w:rsidP="0039065F">
      <w:pPr>
        <w:pStyle w:val="SCSignatureBlock"/>
      </w:pPr>
      <w:r w:rsidRPr="00D73311">
        <w:t xml:space="preserve">Manager, </w:t>
      </w:r>
      <w:r>
        <w:t>Technical Policy Branch,</w:t>
      </w:r>
    </w:p>
    <w:p w14:paraId="37A807FC" w14:textId="2FF8CB02"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41145BA8" w14:textId="7A184EF9" w:rsidR="00641A8E" w:rsidRDefault="0039065F" w:rsidP="0039065F">
      <w:pPr>
        <w:pStyle w:val="SCSignatureBlock"/>
      </w:pPr>
      <w:r w:rsidRPr="00D73311">
        <w:t>Aircraft Certification Service</w:t>
      </w:r>
      <w:r>
        <w:t>.</w:t>
      </w:r>
    </w:p>
    <w:p w14:paraId="71F01A7D" w14:textId="77777777" w:rsidR="009F677B" w:rsidRDefault="009F677B" w:rsidP="00C23AC4">
      <w:pPr>
        <w:pStyle w:val="SCSignatureBlock"/>
        <w:rPr>
          <w:highlight w:val="yellow"/>
        </w:rPr>
      </w:pPr>
    </w:p>
    <w:p w14:paraId="17921B3E" w14:textId="145091A5" w:rsidR="00E83A52" w:rsidRPr="00C23AC4" w:rsidRDefault="00E83A52" w:rsidP="00E83A52">
      <w:pPr>
        <w:rPr>
          <w:rStyle w:val="SCInstruction"/>
        </w:rPr>
      </w:pPr>
      <w:r w:rsidRPr="00C23AC4">
        <w:rPr>
          <w:rStyle w:val="SCInstruction"/>
          <w:highlight w:val="yellow"/>
        </w:rPr>
        <w:t>If SME is from the Systems Policy Branch, AIR</w:t>
      </w:r>
      <w:r w:rsidRPr="00C23AC4">
        <w:rPr>
          <w:rStyle w:val="SCInstruction"/>
          <w:highlight w:val="yellow"/>
        </w:rPr>
        <w:noBreakHyphen/>
        <w:t>630:</w:t>
      </w:r>
    </w:p>
    <w:p w14:paraId="79A5C6F8" w14:textId="0C078551" w:rsidR="0039065F" w:rsidRPr="00864610" w:rsidRDefault="0039065F" w:rsidP="00110F79">
      <w:pPr>
        <w:pStyle w:val="SCInstructionsforSigantureBlock"/>
        <w:rPr>
          <w:b/>
        </w:rPr>
      </w:pPr>
    </w:p>
    <w:p w14:paraId="67CF1047" w14:textId="059C538F" w:rsidR="0039065F" w:rsidRPr="00D73311" w:rsidRDefault="0039065F" w:rsidP="0039065F">
      <w:pPr>
        <w:pStyle w:val="SCSignatureBlock"/>
      </w:pPr>
      <w:r w:rsidRPr="00D73311">
        <w:t xml:space="preserve">Issued in </w:t>
      </w:r>
      <w:r>
        <w:t>Washington, DC</w:t>
      </w:r>
      <w:r w:rsidRPr="00D73311">
        <w:t>, on</w:t>
      </w:r>
      <w:r w:rsidR="00864610">
        <w:t xml:space="preserve"> </w:t>
      </w:r>
      <w:r w:rsidR="00864610" w:rsidRPr="00864610">
        <w:rPr>
          <w:highlight w:val="yellow"/>
        </w:rPr>
        <w:t>date</w:t>
      </w:r>
      <w:r w:rsidRPr="00D73311">
        <w:t>.</w:t>
      </w:r>
    </w:p>
    <w:p w14:paraId="0DB05B1F" w14:textId="77777777" w:rsidR="0039065F" w:rsidRPr="00D73311" w:rsidRDefault="0039065F" w:rsidP="0039065F">
      <w:pPr>
        <w:pStyle w:val="SCSignatureBlock"/>
      </w:pPr>
    </w:p>
    <w:p w14:paraId="41A47A3F" w14:textId="6A8B1975" w:rsidR="0039065F" w:rsidRPr="00D73311" w:rsidRDefault="0039065F" w:rsidP="0039065F">
      <w:pPr>
        <w:pStyle w:val="SCSignatureBlock"/>
      </w:pPr>
    </w:p>
    <w:p w14:paraId="5DF28F63" w14:textId="77777777" w:rsidR="0039065F" w:rsidRPr="00D73311" w:rsidRDefault="0039065F" w:rsidP="0039065F">
      <w:pPr>
        <w:pStyle w:val="SCSignatureBlock"/>
      </w:pPr>
    </w:p>
    <w:p w14:paraId="3D73B443" w14:textId="77777777" w:rsidR="0039065F" w:rsidRPr="00D73311" w:rsidRDefault="0039065F" w:rsidP="0039065F">
      <w:pPr>
        <w:pStyle w:val="SCSignatureBlock"/>
      </w:pPr>
    </w:p>
    <w:p w14:paraId="1AD74C61" w14:textId="77777777" w:rsidR="0039065F" w:rsidRPr="00D73311" w:rsidRDefault="0039065F" w:rsidP="0039065F">
      <w:pPr>
        <w:pStyle w:val="SCSignatureBlock"/>
      </w:pPr>
      <w:r>
        <w:t>Brian Cable</w:t>
      </w:r>
      <w:r w:rsidRPr="004B3065">
        <w:t>,</w:t>
      </w:r>
    </w:p>
    <w:p w14:paraId="5099D724" w14:textId="102F8A57" w:rsidR="0039065F" w:rsidRPr="00D73311" w:rsidRDefault="0039065F" w:rsidP="0039065F">
      <w:pPr>
        <w:pStyle w:val="SCSignatureBlock"/>
      </w:pPr>
      <w:r>
        <w:t xml:space="preserve">Manager, </w:t>
      </w:r>
      <w:r w:rsidR="009F677B">
        <w:t xml:space="preserve">Organization and </w:t>
      </w:r>
      <w:r w:rsidR="5D032440">
        <w:t>System</w:t>
      </w:r>
      <w:r>
        <w:t xml:space="preserve"> Policy Branch,</w:t>
      </w:r>
    </w:p>
    <w:p w14:paraId="38DF58DE" w14:textId="0C2CCB30"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6B611FDA" w14:textId="77777777" w:rsidR="0039065F" w:rsidRDefault="0039065F" w:rsidP="0039065F">
      <w:pPr>
        <w:pStyle w:val="SCSignatureBlock"/>
      </w:pPr>
      <w:r w:rsidRPr="00D73311">
        <w:t>Aircraft Certification Service</w:t>
      </w:r>
      <w:r>
        <w:t>.</w:t>
      </w:r>
    </w:p>
    <w:p w14:paraId="080FDAEC" w14:textId="77777777" w:rsidR="0039065F" w:rsidRPr="00C23AC4" w:rsidRDefault="0039065F" w:rsidP="00D80F16">
      <w:pPr>
        <w:pStyle w:val="SCInstructionsforSigantureBlock"/>
        <w:ind w:left="0"/>
        <w:rPr>
          <w:rStyle w:val="SCInstruction"/>
        </w:rPr>
      </w:pPr>
      <w:r w:rsidRPr="00C23AC4">
        <w:rPr>
          <w:rStyle w:val="SCInstruction"/>
          <w:highlight w:val="yellow"/>
        </w:rPr>
        <w:t>If an Acting Manager signs the SC, use this signature block:</w:t>
      </w:r>
    </w:p>
    <w:p w14:paraId="634E326D" w14:textId="3410881F" w:rsidR="0039065F" w:rsidRPr="00D73311" w:rsidRDefault="0039065F" w:rsidP="0039065F">
      <w:pPr>
        <w:pStyle w:val="SCSignatureBlock"/>
      </w:pPr>
      <w:r w:rsidRPr="00D73311">
        <w:t xml:space="preserve">Issued in </w:t>
      </w:r>
      <w:r w:rsidRPr="00864610">
        <w:rPr>
          <w:highlight w:val="yellow"/>
        </w:rPr>
        <w:t>City</w:t>
      </w:r>
      <w:r>
        <w:t xml:space="preserve">, </w:t>
      </w:r>
      <w:r w:rsidRPr="00864610">
        <w:rPr>
          <w:highlight w:val="yellow"/>
        </w:rPr>
        <w:t>State</w:t>
      </w:r>
      <w:r w:rsidRPr="00D73311">
        <w:t>, on</w:t>
      </w:r>
      <w:r w:rsidR="00864610" w:rsidRPr="00864610">
        <w:rPr>
          <w:highlight w:val="yellow"/>
        </w:rPr>
        <w:t xml:space="preserve"> date</w:t>
      </w:r>
      <w:r w:rsidRPr="00D73311">
        <w:t>.</w:t>
      </w:r>
    </w:p>
    <w:p w14:paraId="49F15D42" w14:textId="77777777" w:rsidR="0039065F" w:rsidRPr="00D73311" w:rsidRDefault="0039065F" w:rsidP="0039065F">
      <w:pPr>
        <w:pStyle w:val="SCSignatureBlock"/>
      </w:pPr>
    </w:p>
    <w:p w14:paraId="4B9388C3" w14:textId="755C9370" w:rsidR="0039065F" w:rsidRPr="00D73311" w:rsidRDefault="0039065F" w:rsidP="0039065F">
      <w:pPr>
        <w:pStyle w:val="SCSignatureBlock"/>
      </w:pPr>
    </w:p>
    <w:p w14:paraId="75F28E3B" w14:textId="77777777" w:rsidR="0039065F" w:rsidRPr="00D73311" w:rsidRDefault="0039065F" w:rsidP="0039065F">
      <w:pPr>
        <w:pStyle w:val="SCSignatureBlock"/>
      </w:pPr>
    </w:p>
    <w:p w14:paraId="75477520" w14:textId="77777777" w:rsidR="0039065F" w:rsidRPr="00D73311" w:rsidRDefault="0039065F" w:rsidP="0039065F">
      <w:pPr>
        <w:pStyle w:val="SCSignatureBlock"/>
      </w:pPr>
    </w:p>
    <w:p w14:paraId="51654B07" w14:textId="0036E0F2" w:rsidR="0039065F" w:rsidRPr="00D73311" w:rsidRDefault="00864610" w:rsidP="0039065F">
      <w:pPr>
        <w:pStyle w:val="SCSignatureBlock"/>
      </w:pPr>
      <w:r w:rsidRPr="00864610">
        <w:rPr>
          <w:highlight w:val="yellow"/>
        </w:rPr>
        <w:t>Signatory name</w:t>
      </w:r>
      <w:r w:rsidR="0039065F" w:rsidRPr="004B3065">
        <w:t>,</w:t>
      </w:r>
    </w:p>
    <w:p w14:paraId="35FC35DE" w14:textId="6F19E5CB" w:rsidR="0039065F" w:rsidRPr="00D73311" w:rsidRDefault="0039065F" w:rsidP="0039065F">
      <w:pPr>
        <w:pStyle w:val="SCSignatureBlock"/>
      </w:pPr>
      <w:r w:rsidRPr="00D73311">
        <w:t xml:space="preserve">Acting Manager, </w:t>
      </w:r>
      <w:bookmarkStart w:id="2" w:name="_Hlk164413289"/>
      <w:r w:rsidRPr="00864610">
        <w:rPr>
          <w:rStyle w:val="SCInstruction"/>
          <w:b w:val="0"/>
          <w:color w:val="auto"/>
          <w:highlight w:val="yellow"/>
        </w:rPr>
        <w:t>branch name:</w:t>
      </w:r>
      <w:r w:rsidRPr="00864610">
        <w:rPr>
          <w:rStyle w:val="SCInstruction"/>
          <w:color w:val="auto"/>
        </w:rPr>
        <w:t xml:space="preserve"> </w:t>
      </w:r>
      <w:r>
        <w:t>Technical Policy Branch</w:t>
      </w:r>
      <w:r>
        <w:rPr>
          <w:rStyle w:val="SCInstruction"/>
        </w:rPr>
        <w:t xml:space="preserve"> </w:t>
      </w:r>
      <w:r w:rsidRPr="00864610">
        <w:rPr>
          <w:rStyle w:val="SCInstruction"/>
          <w:color w:val="FF0000"/>
        </w:rPr>
        <w:t>OR</w:t>
      </w:r>
      <w:r>
        <w:rPr>
          <w:rStyle w:val="SCInstruction"/>
        </w:rPr>
        <w:t xml:space="preserve"> </w:t>
      </w:r>
      <w:r w:rsidR="009F677B">
        <w:t>Organization and S</w:t>
      </w:r>
      <w:r>
        <w:t>ystem Policy Branch</w:t>
      </w:r>
      <w:bookmarkEnd w:id="2"/>
      <w:r>
        <w:t>,</w:t>
      </w:r>
    </w:p>
    <w:p w14:paraId="27AB55D3" w14:textId="78102FC1" w:rsidR="0039065F" w:rsidRPr="00D73311" w:rsidRDefault="0039065F" w:rsidP="0039065F">
      <w:pPr>
        <w:pStyle w:val="SCSignatureBlock"/>
      </w:pPr>
      <w:r w:rsidRPr="00D73311">
        <w:t xml:space="preserve">Policy and </w:t>
      </w:r>
      <w:r w:rsidR="009F677B">
        <w:t>Standards</w:t>
      </w:r>
      <w:r w:rsidRPr="00D73311">
        <w:t xml:space="preserve"> Division</w:t>
      </w:r>
      <w:r>
        <w:t>,</w:t>
      </w:r>
    </w:p>
    <w:p w14:paraId="0B76B374" w14:textId="3D2D3045" w:rsidR="00422A64" w:rsidRDefault="0039065F" w:rsidP="00D73311">
      <w:pPr>
        <w:pStyle w:val="SCSignatureBlock"/>
      </w:pPr>
      <w:r w:rsidRPr="00D73311">
        <w:t>Aircraft Certification Service</w:t>
      </w:r>
      <w:r>
        <w:t>.</w:t>
      </w:r>
    </w:p>
    <w:bookmarkEnd w:id="1"/>
    <w:p w14:paraId="09A1900D" w14:textId="4DD8A038" w:rsidR="00D80F16" w:rsidRDefault="00D80F16" w:rsidP="00D73311">
      <w:pPr>
        <w:pStyle w:val="SCSignatureBlock"/>
      </w:pPr>
    </w:p>
    <w:sectPr w:rsidR="00D80F16" w:rsidSect="00632911">
      <w:headerReference w:type="even" r:id="rId13"/>
      <w:headerReference w:type="default" r:id="rId14"/>
      <w:footerReference w:type="even" r:id="rId15"/>
      <w:footerReference w:type="default" r:id="rId16"/>
      <w:headerReference w:type="first" r:id="rId17"/>
      <w:footerReference w:type="first" r:id="rId18"/>
      <w:footnotePr>
        <w:numStart w:val="2"/>
      </w:footnotePr>
      <w:type w:val="continuous"/>
      <w:pgSz w:w="12240" w:h="15840" w:code="1"/>
      <w:pgMar w:top="1440" w:right="1440" w:bottom="1440" w:left="216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42011" w14:textId="77777777" w:rsidR="00F800F5" w:rsidRDefault="00F800F5">
      <w:r>
        <w:separator/>
      </w:r>
    </w:p>
  </w:endnote>
  <w:endnote w:type="continuationSeparator" w:id="0">
    <w:p w14:paraId="317E5AF0" w14:textId="77777777" w:rsidR="00F800F5" w:rsidRDefault="00F8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FCB43" w14:textId="77777777" w:rsidR="00A30A99" w:rsidRDefault="00A3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7C4CD" w14:textId="492E7020" w:rsidR="009807E0" w:rsidRPr="00D4677A" w:rsidRDefault="009807E0" w:rsidP="003406E3">
    <w:pPr>
      <w:pStyle w:val="Footer"/>
      <w:spacing w:before="480"/>
      <w:jc w:val="center"/>
      <w:rPr>
        <w:szCs w:val="24"/>
      </w:rPr>
    </w:pPr>
    <w:r w:rsidRPr="00D4677A">
      <w:rPr>
        <w:szCs w:val="24"/>
      </w:rPr>
      <w:fldChar w:fldCharType="begin"/>
    </w:r>
    <w:r w:rsidRPr="00D4677A">
      <w:rPr>
        <w:szCs w:val="24"/>
      </w:rPr>
      <w:instrText>PAGE</w:instrText>
    </w:r>
    <w:r w:rsidRPr="00D4677A">
      <w:rPr>
        <w:szCs w:val="24"/>
      </w:rPr>
      <w:fldChar w:fldCharType="separate"/>
    </w:r>
    <w:r w:rsidR="009E7DC2">
      <w:rPr>
        <w:noProof/>
        <w:szCs w:val="24"/>
      </w:rPr>
      <w:t>11</w:t>
    </w:r>
    <w:r w:rsidRPr="00D4677A">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EFE51" w14:textId="77777777" w:rsidR="00A30A99" w:rsidRDefault="00A3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56DC8" w14:textId="77777777" w:rsidR="00F800F5" w:rsidRDefault="00F800F5">
      <w:r>
        <w:separator/>
      </w:r>
    </w:p>
  </w:footnote>
  <w:footnote w:type="continuationSeparator" w:id="0">
    <w:p w14:paraId="2EFCA848" w14:textId="77777777" w:rsidR="00F800F5" w:rsidRDefault="00F80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3DA8" w14:textId="77777777" w:rsidR="00A30A99" w:rsidRDefault="00A30A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707948"/>
      <w:docPartObj>
        <w:docPartGallery w:val="Watermarks"/>
        <w:docPartUnique/>
      </w:docPartObj>
    </w:sdtPr>
    <w:sdtContent>
      <w:p w14:paraId="2F117C5C" w14:textId="0F83ADF6" w:rsidR="00A30A99" w:rsidRDefault="00000000">
        <w:pPr>
          <w:pStyle w:val="Header"/>
        </w:pPr>
        <w:r>
          <w:rPr>
            <w:noProof/>
          </w:rPr>
          <w:pict w14:anchorId="5EEF5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715CA" w14:textId="77777777" w:rsidR="00A30A99" w:rsidRDefault="00A30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9895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69ECDA9C"/>
    <w:lvl w:ilvl="0" w:tplc="7A62A148">
      <w:start w:val="1"/>
      <w:numFmt w:val="decimal"/>
      <w:lvlText w:val="%1."/>
      <w:lvlJc w:val="left"/>
      <w:pPr>
        <w:tabs>
          <w:tab w:val="num" w:pos="1440"/>
        </w:tabs>
        <w:ind w:left="1440" w:hanging="360"/>
      </w:pPr>
    </w:lvl>
    <w:lvl w:ilvl="1" w:tplc="EAAC58C8">
      <w:numFmt w:val="decimal"/>
      <w:lvlText w:val=""/>
      <w:lvlJc w:val="left"/>
    </w:lvl>
    <w:lvl w:ilvl="2" w:tplc="88243770">
      <w:numFmt w:val="decimal"/>
      <w:lvlText w:val=""/>
      <w:lvlJc w:val="left"/>
    </w:lvl>
    <w:lvl w:ilvl="3" w:tplc="3F446F90">
      <w:numFmt w:val="decimal"/>
      <w:lvlText w:val=""/>
      <w:lvlJc w:val="left"/>
    </w:lvl>
    <w:lvl w:ilvl="4" w:tplc="7C5094E6">
      <w:numFmt w:val="decimal"/>
      <w:lvlText w:val=""/>
      <w:lvlJc w:val="left"/>
    </w:lvl>
    <w:lvl w:ilvl="5" w:tplc="E630459C">
      <w:numFmt w:val="decimal"/>
      <w:lvlText w:val=""/>
      <w:lvlJc w:val="left"/>
    </w:lvl>
    <w:lvl w:ilvl="6" w:tplc="FD568F44">
      <w:numFmt w:val="decimal"/>
      <w:lvlText w:val=""/>
      <w:lvlJc w:val="left"/>
    </w:lvl>
    <w:lvl w:ilvl="7" w:tplc="C0C028B8">
      <w:numFmt w:val="decimal"/>
      <w:lvlText w:val=""/>
      <w:lvlJc w:val="left"/>
    </w:lvl>
    <w:lvl w:ilvl="8" w:tplc="62189768">
      <w:numFmt w:val="decimal"/>
      <w:lvlText w:val=""/>
      <w:lvlJc w:val="left"/>
    </w:lvl>
  </w:abstractNum>
  <w:abstractNum w:abstractNumId="2" w15:restartNumberingAfterBreak="0">
    <w:nsid w:val="FFFFFF7E"/>
    <w:multiLevelType w:val="hybridMultilevel"/>
    <w:tmpl w:val="0298F220"/>
    <w:lvl w:ilvl="0" w:tplc="0CDEEC44">
      <w:start w:val="1"/>
      <w:numFmt w:val="decimal"/>
      <w:lvlText w:val="%1."/>
      <w:lvlJc w:val="left"/>
      <w:pPr>
        <w:tabs>
          <w:tab w:val="num" w:pos="1080"/>
        </w:tabs>
        <w:ind w:left="1080" w:hanging="360"/>
      </w:pPr>
    </w:lvl>
    <w:lvl w:ilvl="1" w:tplc="9E1873FA">
      <w:numFmt w:val="decimal"/>
      <w:lvlText w:val=""/>
      <w:lvlJc w:val="left"/>
    </w:lvl>
    <w:lvl w:ilvl="2" w:tplc="AE3E1E8E">
      <w:numFmt w:val="decimal"/>
      <w:lvlText w:val=""/>
      <w:lvlJc w:val="left"/>
    </w:lvl>
    <w:lvl w:ilvl="3" w:tplc="7E24A28A">
      <w:numFmt w:val="decimal"/>
      <w:lvlText w:val=""/>
      <w:lvlJc w:val="left"/>
    </w:lvl>
    <w:lvl w:ilvl="4" w:tplc="21C4A16A">
      <w:numFmt w:val="decimal"/>
      <w:lvlText w:val=""/>
      <w:lvlJc w:val="left"/>
    </w:lvl>
    <w:lvl w:ilvl="5" w:tplc="F3024B3C">
      <w:numFmt w:val="decimal"/>
      <w:lvlText w:val=""/>
      <w:lvlJc w:val="left"/>
    </w:lvl>
    <w:lvl w:ilvl="6" w:tplc="8A2059C0">
      <w:numFmt w:val="decimal"/>
      <w:lvlText w:val=""/>
      <w:lvlJc w:val="left"/>
    </w:lvl>
    <w:lvl w:ilvl="7" w:tplc="783E4634">
      <w:numFmt w:val="decimal"/>
      <w:lvlText w:val=""/>
      <w:lvlJc w:val="left"/>
    </w:lvl>
    <w:lvl w:ilvl="8" w:tplc="8B4ED064">
      <w:numFmt w:val="decimal"/>
      <w:lvlText w:val=""/>
      <w:lvlJc w:val="left"/>
    </w:lvl>
  </w:abstractNum>
  <w:abstractNum w:abstractNumId="3" w15:restartNumberingAfterBreak="0">
    <w:nsid w:val="FFFFFF7F"/>
    <w:multiLevelType w:val="multilevel"/>
    <w:tmpl w:val="383E077A"/>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433E0D70"/>
    <w:lvl w:ilvl="0" w:tplc="12360C38">
      <w:start w:val="1"/>
      <w:numFmt w:val="bullet"/>
      <w:lvlText w:val=""/>
      <w:lvlJc w:val="left"/>
      <w:pPr>
        <w:tabs>
          <w:tab w:val="num" w:pos="1800"/>
        </w:tabs>
        <w:ind w:left="1800" w:hanging="360"/>
      </w:pPr>
      <w:rPr>
        <w:rFonts w:ascii="Symbol" w:hAnsi="Symbol" w:hint="default"/>
      </w:rPr>
    </w:lvl>
    <w:lvl w:ilvl="1" w:tplc="22AA4794">
      <w:numFmt w:val="decimal"/>
      <w:lvlText w:val=""/>
      <w:lvlJc w:val="left"/>
    </w:lvl>
    <w:lvl w:ilvl="2" w:tplc="828E03CE">
      <w:numFmt w:val="decimal"/>
      <w:lvlText w:val=""/>
      <w:lvlJc w:val="left"/>
    </w:lvl>
    <w:lvl w:ilvl="3" w:tplc="68702706">
      <w:numFmt w:val="decimal"/>
      <w:lvlText w:val=""/>
      <w:lvlJc w:val="left"/>
    </w:lvl>
    <w:lvl w:ilvl="4" w:tplc="87BEE5A4">
      <w:numFmt w:val="decimal"/>
      <w:lvlText w:val=""/>
      <w:lvlJc w:val="left"/>
    </w:lvl>
    <w:lvl w:ilvl="5" w:tplc="6010A534">
      <w:numFmt w:val="decimal"/>
      <w:lvlText w:val=""/>
      <w:lvlJc w:val="left"/>
    </w:lvl>
    <w:lvl w:ilvl="6" w:tplc="43F43B30">
      <w:numFmt w:val="decimal"/>
      <w:lvlText w:val=""/>
      <w:lvlJc w:val="left"/>
    </w:lvl>
    <w:lvl w:ilvl="7" w:tplc="0910036E">
      <w:numFmt w:val="decimal"/>
      <w:lvlText w:val=""/>
      <w:lvlJc w:val="left"/>
    </w:lvl>
    <w:lvl w:ilvl="8" w:tplc="FEBAF1E6">
      <w:numFmt w:val="decimal"/>
      <w:lvlText w:val=""/>
      <w:lvlJc w:val="left"/>
    </w:lvl>
  </w:abstractNum>
  <w:abstractNum w:abstractNumId="5" w15:restartNumberingAfterBreak="0">
    <w:nsid w:val="FFFFFF81"/>
    <w:multiLevelType w:val="multilevel"/>
    <w:tmpl w:val="22DA91F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E02455FE"/>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8D08ECF4"/>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8C5AE02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14E6296C"/>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E41774"/>
    <w:multiLevelType w:val="multilevel"/>
    <w:tmpl w:val="BAF0203E"/>
    <w:lvl w:ilvl="0">
      <w:start w:val="1"/>
      <w:numFmt w:val="bullet"/>
      <w:pStyle w:val="TableText-Bullets"/>
      <w:lvlText w:val=""/>
      <w:lvlJc w:val="left"/>
      <w:pPr>
        <w:ind w:left="274" w:hanging="274"/>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0D73398E"/>
    <w:multiLevelType w:val="multilevel"/>
    <w:tmpl w:val="87683738"/>
    <w:styleLink w:val="Bullets"/>
    <w:lvl w:ilvl="0">
      <w:start w:val="1"/>
      <w:numFmt w:val="bullet"/>
      <w:lvlText w:val=""/>
      <w:lvlJc w:val="left"/>
      <w:pPr>
        <w:tabs>
          <w:tab w:val="num" w:pos="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A24509"/>
    <w:multiLevelType w:val="hybridMultilevel"/>
    <w:tmpl w:val="2FBCAA3A"/>
    <w:lvl w:ilvl="0" w:tplc="250A7510">
      <w:start w:val="1"/>
      <w:numFmt w:val="bullet"/>
      <w:pStyle w:val="SC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2522"/>
    <w:multiLevelType w:val="multilevel"/>
    <w:tmpl w:val="BD5AA7A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7033C"/>
    <w:multiLevelType w:val="multilevel"/>
    <w:tmpl w:val="7EBA1F20"/>
    <w:styleLink w:val="SCOrderedList"/>
    <w:lvl w:ilvl="0">
      <w:start w:val="1"/>
      <w:numFmt w:val="lowerLetter"/>
      <w:pStyle w:val="Heading1"/>
      <w:lvlText w:val="(%1)"/>
      <w:lvlJc w:val="left"/>
      <w:pPr>
        <w:ind w:left="720" w:hanging="360"/>
      </w:pPr>
      <w:rPr>
        <w:rFonts w:hint="default"/>
        <w:color w:val="auto"/>
      </w:rPr>
    </w:lvl>
    <w:lvl w:ilvl="1">
      <w:start w:val="1"/>
      <w:numFmt w:val="decimal"/>
      <w:pStyle w:val="Heading2"/>
      <w:lvlText w:val="(%2)"/>
      <w:lvlJc w:val="left"/>
      <w:pPr>
        <w:ind w:left="1080" w:hanging="360"/>
      </w:pPr>
      <w:rPr>
        <w:rFonts w:hint="default"/>
      </w:rPr>
    </w:lvl>
    <w:lvl w:ilvl="2">
      <w:start w:val="1"/>
      <w:numFmt w:val="lowerRoman"/>
      <w:pStyle w:val="Heading3"/>
      <w:lvlText w:val="(%3)"/>
      <w:lvlJc w:val="left"/>
      <w:pPr>
        <w:ind w:left="1526" w:hanging="446"/>
      </w:pPr>
      <w:rPr>
        <w:rFonts w:hint="default"/>
      </w:rPr>
    </w:lvl>
    <w:lvl w:ilvl="3">
      <w:start w:val="1"/>
      <w:numFmt w:val="upperLetter"/>
      <w:pStyle w:val="Heading4"/>
      <w:lvlText w:val="(%4)"/>
      <w:lvlJc w:val="left"/>
      <w:pPr>
        <w:ind w:left="1987" w:hanging="461"/>
      </w:pPr>
      <w:rPr>
        <w:rFonts w:hint="default"/>
      </w:rPr>
    </w:lvl>
    <w:lvl w:ilvl="4">
      <w:start w:val="1"/>
      <w:numFmt w:val="decimal"/>
      <w:pStyle w:val="Heading5"/>
      <w:lvlText w:val="(%5)"/>
      <w:lvlJc w:val="left"/>
      <w:pPr>
        <w:ind w:left="2434" w:hanging="447"/>
      </w:pPr>
      <w:rPr>
        <w:rFonts w:hint="default"/>
        <w:b w:val="0"/>
        <w:i/>
      </w:rPr>
    </w:lvl>
    <w:lvl w:ilvl="5">
      <w:start w:val="1"/>
      <w:numFmt w:val="lowerRoman"/>
      <w:pStyle w:val="Heading6"/>
      <w:lvlText w:val="(%6)"/>
      <w:lvlJc w:val="left"/>
      <w:pPr>
        <w:ind w:left="2880" w:hanging="446"/>
      </w:pPr>
      <w:rPr>
        <w:rFonts w:hint="default"/>
        <w:b w:val="0"/>
        <w:i/>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right"/>
      <w:pPr>
        <w:ind w:left="0" w:firstLine="0"/>
      </w:pPr>
      <w:rPr>
        <w:rFonts w:hint="default"/>
      </w:rPr>
    </w:lvl>
  </w:abstractNum>
  <w:abstractNum w:abstractNumId="15" w15:restartNumberingAfterBreak="0">
    <w:nsid w:val="2D05420E"/>
    <w:multiLevelType w:val="hybridMultilevel"/>
    <w:tmpl w:val="BD5AA7AA"/>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E4F4A"/>
    <w:multiLevelType w:val="multilevel"/>
    <w:tmpl w:val="8BAE2222"/>
    <w:lvl w:ilvl="0">
      <w:start w:val="1"/>
      <w:numFmt w:val="upperRoman"/>
      <w:lvlText w:val="%1."/>
      <w:lvlJc w:val="left"/>
      <w:pPr>
        <w:tabs>
          <w:tab w:val="num" w:pos="360"/>
        </w:tabs>
        <w:ind w:left="360" w:hanging="360"/>
      </w:pPr>
      <w:rPr>
        <w:rFonts w:hint="default"/>
        <w:color w:val="auto"/>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987"/>
        </w:tabs>
        <w:ind w:left="1987" w:hanging="547"/>
      </w:pPr>
      <w:rPr>
        <w:rFonts w:hint="default"/>
      </w:rPr>
    </w:lvl>
    <w:lvl w:ilvl="5">
      <w:start w:val="1"/>
      <w:numFmt w:val="lowerLetter"/>
      <w:lvlText w:val="(%6)"/>
      <w:lvlJc w:val="left"/>
      <w:pPr>
        <w:tabs>
          <w:tab w:val="num" w:pos="2520"/>
        </w:tabs>
        <w:ind w:left="2520" w:hanging="533"/>
      </w:pPr>
      <w:rPr>
        <w:rFonts w:hint="default"/>
      </w:rPr>
    </w:lvl>
    <w:lvl w:ilvl="6">
      <w:start w:val="1"/>
      <w:numFmt w:val="lowerRoman"/>
      <w:lvlText w:val="(%7)"/>
      <w:lvlJc w:val="left"/>
      <w:pPr>
        <w:tabs>
          <w:tab w:val="num" w:pos="3067"/>
        </w:tabs>
        <w:ind w:left="3067" w:hanging="547"/>
      </w:pPr>
      <w:rPr>
        <w:rFonts w:hint="default"/>
      </w:rPr>
    </w:lvl>
    <w:lvl w:ilvl="7">
      <w:start w:val="27"/>
      <w:numFmt w:val="lowerLetter"/>
      <w:lvlText w:val="(%8)"/>
      <w:lvlJc w:val="left"/>
      <w:pPr>
        <w:tabs>
          <w:tab w:val="num" w:pos="3600"/>
        </w:tabs>
        <w:ind w:left="3600" w:hanging="533"/>
      </w:pPr>
      <w:rPr>
        <w:rFonts w:hint="default"/>
      </w:rPr>
    </w:lvl>
    <w:lvl w:ilvl="8">
      <w:start w:val="1"/>
      <w:numFmt w:val="none"/>
      <w:lvlText w:val=""/>
      <w:lvlJc w:val="right"/>
      <w:pPr>
        <w:ind w:left="6840" w:hanging="180"/>
      </w:pPr>
      <w:rPr>
        <w:rFonts w:hint="default"/>
      </w:rPr>
    </w:lvl>
  </w:abstractNum>
  <w:abstractNum w:abstractNumId="17" w15:restartNumberingAfterBreak="0">
    <w:nsid w:val="36E94B6D"/>
    <w:multiLevelType w:val="hybridMultilevel"/>
    <w:tmpl w:val="260E2BF2"/>
    <w:lvl w:ilvl="0" w:tplc="8F3C93BA">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963CE"/>
    <w:multiLevelType w:val="hybridMultilevel"/>
    <w:tmpl w:val="66DEE252"/>
    <w:lvl w:ilvl="0" w:tplc="1DF0D50A">
      <w:start w:val="1"/>
      <w:numFmt w:val="bullet"/>
      <w:pStyle w:val="TableText-Bullet"/>
      <w:lvlText w:val=""/>
      <w:lvlJc w:val="left"/>
      <w:pPr>
        <w:ind w:left="274" w:hanging="2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67DE"/>
    <w:multiLevelType w:val="multilevel"/>
    <w:tmpl w:val="87683738"/>
    <w:numStyleLink w:val="Bullets"/>
  </w:abstractNum>
  <w:abstractNum w:abstractNumId="20" w15:restartNumberingAfterBreak="0">
    <w:nsid w:val="44263B9E"/>
    <w:multiLevelType w:val="hybridMultilevel"/>
    <w:tmpl w:val="98ACA006"/>
    <w:lvl w:ilvl="0" w:tplc="9FEEF89A">
      <w:start w:val="1"/>
      <w:numFmt w:val="bullet"/>
      <w:lvlText w:val=""/>
      <w:lvlJc w:val="left"/>
      <w:pPr>
        <w:ind w:left="720" w:hanging="360"/>
      </w:pPr>
      <w:rPr>
        <w:rFonts w:ascii="Symbol" w:hAnsi="Symbol"/>
      </w:rPr>
    </w:lvl>
    <w:lvl w:ilvl="1" w:tplc="CBE0DE8C">
      <w:start w:val="1"/>
      <w:numFmt w:val="bullet"/>
      <w:lvlText w:val=""/>
      <w:lvlJc w:val="left"/>
      <w:pPr>
        <w:ind w:left="720" w:hanging="360"/>
      </w:pPr>
      <w:rPr>
        <w:rFonts w:ascii="Symbol" w:hAnsi="Symbol"/>
      </w:rPr>
    </w:lvl>
    <w:lvl w:ilvl="2" w:tplc="60FE8EE6">
      <w:start w:val="1"/>
      <w:numFmt w:val="bullet"/>
      <w:lvlText w:val=""/>
      <w:lvlJc w:val="left"/>
      <w:pPr>
        <w:ind w:left="720" w:hanging="360"/>
      </w:pPr>
      <w:rPr>
        <w:rFonts w:ascii="Symbol" w:hAnsi="Symbol"/>
      </w:rPr>
    </w:lvl>
    <w:lvl w:ilvl="3" w:tplc="9082647E">
      <w:start w:val="1"/>
      <w:numFmt w:val="bullet"/>
      <w:lvlText w:val=""/>
      <w:lvlJc w:val="left"/>
      <w:pPr>
        <w:ind w:left="720" w:hanging="360"/>
      </w:pPr>
      <w:rPr>
        <w:rFonts w:ascii="Symbol" w:hAnsi="Symbol"/>
      </w:rPr>
    </w:lvl>
    <w:lvl w:ilvl="4" w:tplc="B03C850E">
      <w:start w:val="1"/>
      <w:numFmt w:val="bullet"/>
      <w:lvlText w:val=""/>
      <w:lvlJc w:val="left"/>
      <w:pPr>
        <w:ind w:left="720" w:hanging="360"/>
      </w:pPr>
      <w:rPr>
        <w:rFonts w:ascii="Symbol" w:hAnsi="Symbol"/>
      </w:rPr>
    </w:lvl>
    <w:lvl w:ilvl="5" w:tplc="E0DE5BA2">
      <w:start w:val="1"/>
      <w:numFmt w:val="bullet"/>
      <w:lvlText w:val=""/>
      <w:lvlJc w:val="left"/>
      <w:pPr>
        <w:ind w:left="720" w:hanging="360"/>
      </w:pPr>
      <w:rPr>
        <w:rFonts w:ascii="Symbol" w:hAnsi="Symbol"/>
      </w:rPr>
    </w:lvl>
    <w:lvl w:ilvl="6" w:tplc="CB1C8326">
      <w:start w:val="1"/>
      <w:numFmt w:val="bullet"/>
      <w:lvlText w:val=""/>
      <w:lvlJc w:val="left"/>
      <w:pPr>
        <w:ind w:left="720" w:hanging="360"/>
      </w:pPr>
      <w:rPr>
        <w:rFonts w:ascii="Symbol" w:hAnsi="Symbol"/>
      </w:rPr>
    </w:lvl>
    <w:lvl w:ilvl="7" w:tplc="C01A4086">
      <w:start w:val="1"/>
      <w:numFmt w:val="bullet"/>
      <w:lvlText w:val=""/>
      <w:lvlJc w:val="left"/>
      <w:pPr>
        <w:ind w:left="720" w:hanging="360"/>
      </w:pPr>
      <w:rPr>
        <w:rFonts w:ascii="Symbol" w:hAnsi="Symbol"/>
      </w:rPr>
    </w:lvl>
    <w:lvl w:ilvl="8" w:tplc="D09ECDD0">
      <w:start w:val="1"/>
      <w:numFmt w:val="bullet"/>
      <w:lvlText w:val=""/>
      <w:lvlJc w:val="left"/>
      <w:pPr>
        <w:ind w:left="720" w:hanging="360"/>
      </w:pPr>
      <w:rPr>
        <w:rFonts w:ascii="Symbol" w:hAnsi="Symbol"/>
      </w:rPr>
    </w:lvl>
  </w:abstractNum>
  <w:abstractNum w:abstractNumId="21" w15:restartNumberingAfterBreak="0">
    <w:nsid w:val="45825F8C"/>
    <w:multiLevelType w:val="multilevel"/>
    <w:tmpl w:val="87683738"/>
    <w:numStyleLink w:val="Bullets"/>
  </w:abstractNum>
  <w:abstractNum w:abstractNumId="22" w15:restartNumberingAfterBreak="0">
    <w:nsid w:val="46CD6B72"/>
    <w:multiLevelType w:val="hybridMultilevel"/>
    <w:tmpl w:val="87683738"/>
    <w:lvl w:ilvl="0" w:tplc="6CEAD284">
      <w:start w:val="1"/>
      <w:numFmt w:val="bullet"/>
      <w:lvlText w:val=""/>
      <w:lvlJc w:val="left"/>
      <w:pPr>
        <w:tabs>
          <w:tab w:val="num" w:pos="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209E2"/>
    <w:multiLevelType w:val="multilevel"/>
    <w:tmpl w:val="8AB00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8803AC"/>
    <w:multiLevelType w:val="multilevel"/>
    <w:tmpl w:val="87683738"/>
    <w:numStyleLink w:val="Bullets"/>
  </w:abstractNum>
  <w:abstractNum w:abstractNumId="25" w15:restartNumberingAfterBreak="0">
    <w:nsid w:val="673659AE"/>
    <w:multiLevelType w:val="multilevel"/>
    <w:tmpl w:val="87683738"/>
    <w:numStyleLink w:val="Bullets"/>
  </w:abstractNum>
  <w:abstractNum w:abstractNumId="26" w15:restartNumberingAfterBreak="0">
    <w:nsid w:val="67672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E606C"/>
    <w:multiLevelType w:val="hybridMultilevel"/>
    <w:tmpl w:val="BDCCAC10"/>
    <w:lvl w:ilvl="0" w:tplc="8CB452AA">
      <w:start w:val="1"/>
      <w:numFmt w:val="lowerLetter"/>
      <w:pStyle w:val="SCNumber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81643"/>
    <w:multiLevelType w:val="hybridMultilevel"/>
    <w:tmpl w:val="7C6A6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C7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6184526">
    <w:abstractNumId w:val="17"/>
  </w:num>
  <w:num w:numId="2" w16cid:durableId="332077191">
    <w:abstractNumId w:val="15"/>
  </w:num>
  <w:num w:numId="3" w16cid:durableId="201872077">
    <w:abstractNumId w:val="13"/>
  </w:num>
  <w:num w:numId="4" w16cid:durableId="1388920390">
    <w:abstractNumId w:val="22"/>
  </w:num>
  <w:num w:numId="5" w16cid:durableId="722678740">
    <w:abstractNumId w:val="11"/>
  </w:num>
  <w:num w:numId="6" w16cid:durableId="1437018483">
    <w:abstractNumId w:val="21"/>
  </w:num>
  <w:num w:numId="7" w16cid:durableId="557591200">
    <w:abstractNumId w:val="25"/>
  </w:num>
  <w:num w:numId="8" w16cid:durableId="1940261569">
    <w:abstractNumId w:val="24"/>
  </w:num>
  <w:num w:numId="9" w16cid:durableId="327634296">
    <w:abstractNumId w:val="19"/>
  </w:num>
  <w:num w:numId="10" w16cid:durableId="663241836">
    <w:abstractNumId w:val="9"/>
  </w:num>
  <w:num w:numId="11" w16cid:durableId="1301961539">
    <w:abstractNumId w:val="7"/>
  </w:num>
  <w:num w:numId="12" w16cid:durableId="1713918761">
    <w:abstractNumId w:val="6"/>
  </w:num>
  <w:num w:numId="13" w16cid:durableId="710954332">
    <w:abstractNumId w:val="5"/>
  </w:num>
  <w:num w:numId="14" w16cid:durableId="862716915">
    <w:abstractNumId w:val="4"/>
  </w:num>
  <w:num w:numId="15" w16cid:durableId="2066292489">
    <w:abstractNumId w:val="8"/>
  </w:num>
  <w:num w:numId="16" w16cid:durableId="1777870717">
    <w:abstractNumId w:val="3"/>
  </w:num>
  <w:num w:numId="17" w16cid:durableId="971136467">
    <w:abstractNumId w:val="2"/>
  </w:num>
  <w:num w:numId="18" w16cid:durableId="91048289">
    <w:abstractNumId w:val="1"/>
  </w:num>
  <w:num w:numId="19" w16cid:durableId="832837327">
    <w:abstractNumId w:val="0"/>
  </w:num>
  <w:num w:numId="20" w16cid:durableId="1100031949">
    <w:abstractNumId w:val="12"/>
  </w:num>
  <w:num w:numId="21" w16cid:durableId="1319650036">
    <w:abstractNumId w:val="29"/>
  </w:num>
  <w:num w:numId="22" w16cid:durableId="2098482608">
    <w:abstractNumId w:val="26"/>
  </w:num>
  <w:num w:numId="23" w16cid:durableId="2124768979">
    <w:abstractNumId w:val="16"/>
  </w:num>
  <w:num w:numId="24" w16cid:durableId="625503661">
    <w:abstractNumId w:val="28"/>
  </w:num>
  <w:num w:numId="25" w16cid:durableId="1894386456">
    <w:abstractNumId w:val="14"/>
    <w:lvlOverride w:ilvl="0">
      <w:lvl w:ilvl="0">
        <w:start w:val="1"/>
        <w:numFmt w:val="lowerLetter"/>
        <w:pStyle w:val="Heading1"/>
        <w:lvlText w:val="(%1)"/>
        <w:lvlJc w:val="left"/>
        <w:pPr>
          <w:ind w:left="720" w:hanging="360"/>
        </w:pPr>
        <w:rPr>
          <w:rFonts w:hint="default"/>
          <w:color w:val="auto"/>
        </w:rPr>
      </w:lvl>
    </w:lvlOverride>
  </w:num>
  <w:num w:numId="26" w16cid:durableId="1514539338">
    <w:abstractNumId w:val="23"/>
  </w:num>
  <w:num w:numId="27" w16cid:durableId="147791505">
    <w:abstractNumId w:val="27"/>
  </w:num>
  <w:num w:numId="28" w16cid:durableId="1192378355">
    <w:abstractNumId w:val="10"/>
  </w:num>
  <w:num w:numId="29" w16cid:durableId="1211577490">
    <w:abstractNumId w:val="18"/>
  </w:num>
  <w:num w:numId="30" w16cid:durableId="1690326755">
    <w:abstractNumId w:val="14"/>
  </w:num>
  <w:num w:numId="31" w16cid:durableId="754473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numStart w:val="2"/>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6C"/>
    <w:rsid w:val="000149ED"/>
    <w:rsid w:val="00016822"/>
    <w:rsid w:val="0002321A"/>
    <w:rsid w:val="00034ADF"/>
    <w:rsid w:val="00036BAC"/>
    <w:rsid w:val="00056465"/>
    <w:rsid w:val="000575FD"/>
    <w:rsid w:val="00060297"/>
    <w:rsid w:val="0006596B"/>
    <w:rsid w:val="00074229"/>
    <w:rsid w:val="00074622"/>
    <w:rsid w:val="0007645C"/>
    <w:rsid w:val="00082C98"/>
    <w:rsid w:val="00087F4A"/>
    <w:rsid w:val="00094812"/>
    <w:rsid w:val="0009610E"/>
    <w:rsid w:val="000970AD"/>
    <w:rsid w:val="000A2389"/>
    <w:rsid w:val="000A3DD9"/>
    <w:rsid w:val="000B6195"/>
    <w:rsid w:val="000C0FA8"/>
    <w:rsid w:val="000C2EC9"/>
    <w:rsid w:val="000C5304"/>
    <w:rsid w:val="000D7210"/>
    <w:rsid w:val="000E1BF8"/>
    <w:rsid w:val="000E2679"/>
    <w:rsid w:val="000E7256"/>
    <w:rsid w:val="000F255E"/>
    <w:rsid w:val="000F396A"/>
    <w:rsid w:val="001064FA"/>
    <w:rsid w:val="00110F79"/>
    <w:rsid w:val="00115A71"/>
    <w:rsid w:val="00145D0D"/>
    <w:rsid w:val="00154FF4"/>
    <w:rsid w:val="00155D7B"/>
    <w:rsid w:val="00162249"/>
    <w:rsid w:val="00165BC2"/>
    <w:rsid w:val="001662BB"/>
    <w:rsid w:val="00170246"/>
    <w:rsid w:val="00171EFB"/>
    <w:rsid w:val="00177DF5"/>
    <w:rsid w:val="001814D2"/>
    <w:rsid w:val="00181682"/>
    <w:rsid w:val="00182077"/>
    <w:rsid w:val="00184DF2"/>
    <w:rsid w:val="001A602E"/>
    <w:rsid w:val="001A66A7"/>
    <w:rsid w:val="001B0049"/>
    <w:rsid w:val="001B099F"/>
    <w:rsid w:val="001B2813"/>
    <w:rsid w:val="001C00A0"/>
    <w:rsid w:val="001C0C47"/>
    <w:rsid w:val="001C2FB1"/>
    <w:rsid w:val="001C5D02"/>
    <w:rsid w:val="001E0E92"/>
    <w:rsid w:val="001F5783"/>
    <w:rsid w:val="001F61B1"/>
    <w:rsid w:val="00204A19"/>
    <w:rsid w:val="0021089D"/>
    <w:rsid w:val="00210C85"/>
    <w:rsid w:val="00211C88"/>
    <w:rsid w:val="00211D25"/>
    <w:rsid w:val="002152F6"/>
    <w:rsid w:val="00215866"/>
    <w:rsid w:val="0021659B"/>
    <w:rsid w:val="00240E07"/>
    <w:rsid w:val="00242397"/>
    <w:rsid w:val="00242632"/>
    <w:rsid w:val="00243F3A"/>
    <w:rsid w:val="002507E3"/>
    <w:rsid w:val="00252A5C"/>
    <w:rsid w:val="00257E42"/>
    <w:rsid w:val="00262C5B"/>
    <w:rsid w:val="00267062"/>
    <w:rsid w:val="002706D5"/>
    <w:rsid w:val="00270FC3"/>
    <w:rsid w:val="00273172"/>
    <w:rsid w:val="002763E2"/>
    <w:rsid w:val="002817DF"/>
    <w:rsid w:val="0028206C"/>
    <w:rsid w:val="00283F81"/>
    <w:rsid w:val="00291ED7"/>
    <w:rsid w:val="00296EE0"/>
    <w:rsid w:val="0029758E"/>
    <w:rsid w:val="002A2377"/>
    <w:rsid w:val="002A2C43"/>
    <w:rsid w:val="002B5657"/>
    <w:rsid w:val="002B5CD6"/>
    <w:rsid w:val="002B73AE"/>
    <w:rsid w:val="002C161D"/>
    <w:rsid w:val="002C52FB"/>
    <w:rsid w:val="002D0283"/>
    <w:rsid w:val="002D0BED"/>
    <w:rsid w:val="002D3AAC"/>
    <w:rsid w:val="002E2787"/>
    <w:rsid w:val="002E2DD0"/>
    <w:rsid w:val="002E7000"/>
    <w:rsid w:val="002E7740"/>
    <w:rsid w:val="002F3396"/>
    <w:rsid w:val="00300037"/>
    <w:rsid w:val="003055AF"/>
    <w:rsid w:val="00305F5D"/>
    <w:rsid w:val="00311651"/>
    <w:rsid w:val="00311D4B"/>
    <w:rsid w:val="00326F8D"/>
    <w:rsid w:val="00332C98"/>
    <w:rsid w:val="00334803"/>
    <w:rsid w:val="003349A1"/>
    <w:rsid w:val="003406E3"/>
    <w:rsid w:val="00344B8B"/>
    <w:rsid w:val="00347C5C"/>
    <w:rsid w:val="00353AD6"/>
    <w:rsid w:val="003554CE"/>
    <w:rsid w:val="00363D2C"/>
    <w:rsid w:val="00364BD4"/>
    <w:rsid w:val="00365C17"/>
    <w:rsid w:val="003720EA"/>
    <w:rsid w:val="003737DC"/>
    <w:rsid w:val="00374793"/>
    <w:rsid w:val="00377419"/>
    <w:rsid w:val="00377C4A"/>
    <w:rsid w:val="00382190"/>
    <w:rsid w:val="00383E94"/>
    <w:rsid w:val="0039065F"/>
    <w:rsid w:val="00396D8D"/>
    <w:rsid w:val="003B252E"/>
    <w:rsid w:val="003B271D"/>
    <w:rsid w:val="003C0A70"/>
    <w:rsid w:val="003C47B9"/>
    <w:rsid w:val="003C5882"/>
    <w:rsid w:val="003C5D8D"/>
    <w:rsid w:val="003D3ECC"/>
    <w:rsid w:val="003D4EB7"/>
    <w:rsid w:val="003E0C7C"/>
    <w:rsid w:val="003E2053"/>
    <w:rsid w:val="003E5CD3"/>
    <w:rsid w:val="003F048D"/>
    <w:rsid w:val="003F0E1E"/>
    <w:rsid w:val="003F372C"/>
    <w:rsid w:val="003F5418"/>
    <w:rsid w:val="003F8BFF"/>
    <w:rsid w:val="0041338C"/>
    <w:rsid w:val="00414413"/>
    <w:rsid w:val="00422A64"/>
    <w:rsid w:val="004313E7"/>
    <w:rsid w:val="00432A9F"/>
    <w:rsid w:val="004378EE"/>
    <w:rsid w:val="00442E58"/>
    <w:rsid w:val="00443517"/>
    <w:rsid w:val="00450126"/>
    <w:rsid w:val="00451BDB"/>
    <w:rsid w:val="00456EB8"/>
    <w:rsid w:val="0046006A"/>
    <w:rsid w:val="00462AAF"/>
    <w:rsid w:val="00465387"/>
    <w:rsid w:val="00466609"/>
    <w:rsid w:val="004729B7"/>
    <w:rsid w:val="00473E5A"/>
    <w:rsid w:val="00476018"/>
    <w:rsid w:val="0048791F"/>
    <w:rsid w:val="00487A0C"/>
    <w:rsid w:val="00493B29"/>
    <w:rsid w:val="004A07B4"/>
    <w:rsid w:val="004A4EF0"/>
    <w:rsid w:val="004A5C23"/>
    <w:rsid w:val="004A692C"/>
    <w:rsid w:val="004A6B3A"/>
    <w:rsid w:val="004C0501"/>
    <w:rsid w:val="004C3E43"/>
    <w:rsid w:val="004D506C"/>
    <w:rsid w:val="004E693F"/>
    <w:rsid w:val="004F47F4"/>
    <w:rsid w:val="0050293A"/>
    <w:rsid w:val="00513CC8"/>
    <w:rsid w:val="00522CB9"/>
    <w:rsid w:val="0052484E"/>
    <w:rsid w:val="005272BE"/>
    <w:rsid w:val="0053238C"/>
    <w:rsid w:val="00532900"/>
    <w:rsid w:val="005348CA"/>
    <w:rsid w:val="00535226"/>
    <w:rsid w:val="005424F0"/>
    <w:rsid w:val="00546727"/>
    <w:rsid w:val="00546B63"/>
    <w:rsid w:val="00555465"/>
    <w:rsid w:val="00561612"/>
    <w:rsid w:val="0056760E"/>
    <w:rsid w:val="00573065"/>
    <w:rsid w:val="0057306F"/>
    <w:rsid w:val="00573D40"/>
    <w:rsid w:val="00577E07"/>
    <w:rsid w:val="00581731"/>
    <w:rsid w:val="005863D0"/>
    <w:rsid w:val="00591C5A"/>
    <w:rsid w:val="0059266F"/>
    <w:rsid w:val="00595786"/>
    <w:rsid w:val="005A1951"/>
    <w:rsid w:val="005A2179"/>
    <w:rsid w:val="005A2565"/>
    <w:rsid w:val="005A559F"/>
    <w:rsid w:val="005B1378"/>
    <w:rsid w:val="005B322C"/>
    <w:rsid w:val="005B3734"/>
    <w:rsid w:val="005B7A82"/>
    <w:rsid w:val="005B7B97"/>
    <w:rsid w:val="005C337F"/>
    <w:rsid w:val="005C56D6"/>
    <w:rsid w:val="005C5875"/>
    <w:rsid w:val="005C7067"/>
    <w:rsid w:val="005D0709"/>
    <w:rsid w:val="005D3984"/>
    <w:rsid w:val="005D5D22"/>
    <w:rsid w:val="005D6B71"/>
    <w:rsid w:val="005E1E0F"/>
    <w:rsid w:val="005F67F9"/>
    <w:rsid w:val="005F6858"/>
    <w:rsid w:val="005F754E"/>
    <w:rsid w:val="00602AD6"/>
    <w:rsid w:val="00610139"/>
    <w:rsid w:val="00613C1F"/>
    <w:rsid w:val="00614F95"/>
    <w:rsid w:val="00620942"/>
    <w:rsid w:val="00621270"/>
    <w:rsid w:val="006232DD"/>
    <w:rsid w:val="006315D7"/>
    <w:rsid w:val="00631BA7"/>
    <w:rsid w:val="00632911"/>
    <w:rsid w:val="006403BA"/>
    <w:rsid w:val="00641A8E"/>
    <w:rsid w:val="00646064"/>
    <w:rsid w:val="00652722"/>
    <w:rsid w:val="00652DDD"/>
    <w:rsid w:val="0065344C"/>
    <w:rsid w:val="00661D28"/>
    <w:rsid w:val="00663FA5"/>
    <w:rsid w:val="00664D85"/>
    <w:rsid w:val="00665BD8"/>
    <w:rsid w:val="006702AB"/>
    <w:rsid w:val="00673B56"/>
    <w:rsid w:val="0067630E"/>
    <w:rsid w:val="00677882"/>
    <w:rsid w:val="0068562B"/>
    <w:rsid w:val="00686B84"/>
    <w:rsid w:val="0069726F"/>
    <w:rsid w:val="006A5347"/>
    <w:rsid w:val="006A61C2"/>
    <w:rsid w:val="006B6214"/>
    <w:rsid w:val="006C09FD"/>
    <w:rsid w:val="006C6DC7"/>
    <w:rsid w:val="006D0AA1"/>
    <w:rsid w:val="006D539C"/>
    <w:rsid w:val="006D7C37"/>
    <w:rsid w:val="006F264F"/>
    <w:rsid w:val="006F570E"/>
    <w:rsid w:val="00701369"/>
    <w:rsid w:val="007030DE"/>
    <w:rsid w:val="00704ADD"/>
    <w:rsid w:val="007068EA"/>
    <w:rsid w:val="00706A31"/>
    <w:rsid w:val="007123B5"/>
    <w:rsid w:val="00715226"/>
    <w:rsid w:val="00717371"/>
    <w:rsid w:val="00721915"/>
    <w:rsid w:val="00724D1F"/>
    <w:rsid w:val="00726195"/>
    <w:rsid w:val="00741C0A"/>
    <w:rsid w:val="00742CF0"/>
    <w:rsid w:val="00743170"/>
    <w:rsid w:val="00746899"/>
    <w:rsid w:val="00746AED"/>
    <w:rsid w:val="007524ED"/>
    <w:rsid w:val="0075410B"/>
    <w:rsid w:val="007645D3"/>
    <w:rsid w:val="007665D7"/>
    <w:rsid w:val="007666CC"/>
    <w:rsid w:val="00771EAE"/>
    <w:rsid w:val="007721A1"/>
    <w:rsid w:val="0078011E"/>
    <w:rsid w:val="0078118C"/>
    <w:rsid w:val="0078126B"/>
    <w:rsid w:val="0078670C"/>
    <w:rsid w:val="007933EA"/>
    <w:rsid w:val="00794C11"/>
    <w:rsid w:val="007A40FB"/>
    <w:rsid w:val="007A5059"/>
    <w:rsid w:val="007A5DE9"/>
    <w:rsid w:val="007B0CE9"/>
    <w:rsid w:val="007B58A1"/>
    <w:rsid w:val="007B5ACD"/>
    <w:rsid w:val="007C0AC3"/>
    <w:rsid w:val="007C48FA"/>
    <w:rsid w:val="007D4317"/>
    <w:rsid w:val="007D5BA0"/>
    <w:rsid w:val="007D6719"/>
    <w:rsid w:val="007D6E1C"/>
    <w:rsid w:val="007E095B"/>
    <w:rsid w:val="007E1527"/>
    <w:rsid w:val="007E2A36"/>
    <w:rsid w:val="007E7207"/>
    <w:rsid w:val="007F3BA0"/>
    <w:rsid w:val="007F6CC8"/>
    <w:rsid w:val="008003EF"/>
    <w:rsid w:val="00800CEE"/>
    <w:rsid w:val="00801F86"/>
    <w:rsid w:val="008048C3"/>
    <w:rsid w:val="0080614A"/>
    <w:rsid w:val="00811628"/>
    <w:rsid w:val="008138A5"/>
    <w:rsid w:val="00831D10"/>
    <w:rsid w:val="00833952"/>
    <w:rsid w:val="00850E73"/>
    <w:rsid w:val="00852C46"/>
    <w:rsid w:val="0085368F"/>
    <w:rsid w:val="0085407C"/>
    <w:rsid w:val="00857460"/>
    <w:rsid w:val="0086075B"/>
    <w:rsid w:val="00864410"/>
    <w:rsid w:val="00864610"/>
    <w:rsid w:val="008669C1"/>
    <w:rsid w:val="00876684"/>
    <w:rsid w:val="00880671"/>
    <w:rsid w:val="00882AAC"/>
    <w:rsid w:val="008843D1"/>
    <w:rsid w:val="008906C6"/>
    <w:rsid w:val="00891F7E"/>
    <w:rsid w:val="008A3B4E"/>
    <w:rsid w:val="008A729D"/>
    <w:rsid w:val="008B3A4F"/>
    <w:rsid w:val="008B4A7B"/>
    <w:rsid w:val="008C4033"/>
    <w:rsid w:val="008D05F5"/>
    <w:rsid w:val="008F3417"/>
    <w:rsid w:val="008F356B"/>
    <w:rsid w:val="008F6D0C"/>
    <w:rsid w:val="009133EE"/>
    <w:rsid w:val="009151C1"/>
    <w:rsid w:val="00921967"/>
    <w:rsid w:val="009233C3"/>
    <w:rsid w:val="009238CC"/>
    <w:rsid w:val="00930CE9"/>
    <w:rsid w:val="00931E50"/>
    <w:rsid w:val="00941EBC"/>
    <w:rsid w:val="00942838"/>
    <w:rsid w:val="0095050E"/>
    <w:rsid w:val="00953D08"/>
    <w:rsid w:val="00965C16"/>
    <w:rsid w:val="00965DE1"/>
    <w:rsid w:val="009672F7"/>
    <w:rsid w:val="009802E7"/>
    <w:rsid w:val="009807E0"/>
    <w:rsid w:val="00981C37"/>
    <w:rsid w:val="009908BE"/>
    <w:rsid w:val="00995FFF"/>
    <w:rsid w:val="009960F0"/>
    <w:rsid w:val="00996614"/>
    <w:rsid w:val="00996ACE"/>
    <w:rsid w:val="009A0078"/>
    <w:rsid w:val="009A2275"/>
    <w:rsid w:val="009B63C9"/>
    <w:rsid w:val="009C3CFC"/>
    <w:rsid w:val="009D4DBF"/>
    <w:rsid w:val="009E4076"/>
    <w:rsid w:val="009E43C4"/>
    <w:rsid w:val="009E7DC2"/>
    <w:rsid w:val="009F03D7"/>
    <w:rsid w:val="009F53B8"/>
    <w:rsid w:val="009F5CE1"/>
    <w:rsid w:val="009F677B"/>
    <w:rsid w:val="009F6C90"/>
    <w:rsid w:val="009F7540"/>
    <w:rsid w:val="00A00587"/>
    <w:rsid w:val="00A15F3B"/>
    <w:rsid w:val="00A2532A"/>
    <w:rsid w:val="00A26477"/>
    <w:rsid w:val="00A30A99"/>
    <w:rsid w:val="00A357D3"/>
    <w:rsid w:val="00A44174"/>
    <w:rsid w:val="00A539AF"/>
    <w:rsid w:val="00A55A55"/>
    <w:rsid w:val="00A66BAE"/>
    <w:rsid w:val="00A7223C"/>
    <w:rsid w:val="00A8320C"/>
    <w:rsid w:val="00A94E7C"/>
    <w:rsid w:val="00AA6CD5"/>
    <w:rsid w:val="00AA7426"/>
    <w:rsid w:val="00AC354B"/>
    <w:rsid w:val="00AE05C0"/>
    <w:rsid w:val="00B030D5"/>
    <w:rsid w:val="00B03E2C"/>
    <w:rsid w:val="00B060BD"/>
    <w:rsid w:val="00B079FA"/>
    <w:rsid w:val="00B138DC"/>
    <w:rsid w:val="00B277AF"/>
    <w:rsid w:val="00B30579"/>
    <w:rsid w:val="00B3396A"/>
    <w:rsid w:val="00B410A6"/>
    <w:rsid w:val="00B43145"/>
    <w:rsid w:val="00B43335"/>
    <w:rsid w:val="00B50241"/>
    <w:rsid w:val="00B508C8"/>
    <w:rsid w:val="00B54496"/>
    <w:rsid w:val="00B5639D"/>
    <w:rsid w:val="00B65505"/>
    <w:rsid w:val="00B65EA8"/>
    <w:rsid w:val="00B6779C"/>
    <w:rsid w:val="00B75C96"/>
    <w:rsid w:val="00B77CBF"/>
    <w:rsid w:val="00B80AF8"/>
    <w:rsid w:val="00B8109D"/>
    <w:rsid w:val="00B82A36"/>
    <w:rsid w:val="00B82EC9"/>
    <w:rsid w:val="00BA1F95"/>
    <w:rsid w:val="00BA303E"/>
    <w:rsid w:val="00BA382A"/>
    <w:rsid w:val="00BA5512"/>
    <w:rsid w:val="00BA5A1C"/>
    <w:rsid w:val="00BA6615"/>
    <w:rsid w:val="00BA7B04"/>
    <w:rsid w:val="00BB033E"/>
    <w:rsid w:val="00BB2409"/>
    <w:rsid w:val="00BB24E6"/>
    <w:rsid w:val="00BB6769"/>
    <w:rsid w:val="00BB6C2C"/>
    <w:rsid w:val="00BC1869"/>
    <w:rsid w:val="00BD1822"/>
    <w:rsid w:val="00BE2E6D"/>
    <w:rsid w:val="00BE4817"/>
    <w:rsid w:val="00BE521F"/>
    <w:rsid w:val="00BE7441"/>
    <w:rsid w:val="00BE7D99"/>
    <w:rsid w:val="00BF0788"/>
    <w:rsid w:val="00C10FDA"/>
    <w:rsid w:val="00C117BD"/>
    <w:rsid w:val="00C1440E"/>
    <w:rsid w:val="00C177EA"/>
    <w:rsid w:val="00C23AC4"/>
    <w:rsid w:val="00C31C6B"/>
    <w:rsid w:val="00C335A8"/>
    <w:rsid w:val="00C338DD"/>
    <w:rsid w:val="00C34836"/>
    <w:rsid w:val="00C36230"/>
    <w:rsid w:val="00C3674F"/>
    <w:rsid w:val="00C46E13"/>
    <w:rsid w:val="00C52204"/>
    <w:rsid w:val="00C55D21"/>
    <w:rsid w:val="00C570A2"/>
    <w:rsid w:val="00C63256"/>
    <w:rsid w:val="00C63C3F"/>
    <w:rsid w:val="00C670B7"/>
    <w:rsid w:val="00C67F96"/>
    <w:rsid w:val="00C70711"/>
    <w:rsid w:val="00C7091A"/>
    <w:rsid w:val="00C75CDC"/>
    <w:rsid w:val="00C77EF6"/>
    <w:rsid w:val="00C8177E"/>
    <w:rsid w:val="00C84877"/>
    <w:rsid w:val="00C959DA"/>
    <w:rsid w:val="00CA35DA"/>
    <w:rsid w:val="00CB0109"/>
    <w:rsid w:val="00CB2219"/>
    <w:rsid w:val="00CB3C8A"/>
    <w:rsid w:val="00CB3DAB"/>
    <w:rsid w:val="00CE250F"/>
    <w:rsid w:val="00CE5533"/>
    <w:rsid w:val="00CF30FB"/>
    <w:rsid w:val="00D01FAA"/>
    <w:rsid w:val="00D0435B"/>
    <w:rsid w:val="00D06731"/>
    <w:rsid w:val="00D07414"/>
    <w:rsid w:val="00D23E20"/>
    <w:rsid w:val="00D243EF"/>
    <w:rsid w:val="00D26C1F"/>
    <w:rsid w:val="00D324E2"/>
    <w:rsid w:val="00D359FB"/>
    <w:rsid w:val="00D44D02"/>
    <w:rsid w:val="00D46503"/>
    <w:rsid w:val="00D4677A"/>
    <w:rsid w:val="00D46FCD"/>
    <w:rsid w:val="00D473E0"/>
    <w:rsid w:val="00D56E5A"/>
    <w:rsid w:val="00D635F3"/>
    <w:rsid w:val="00D65811"/>
    <w:rsid w:val="00D73311"/>
    <w:rsid w:val="00D74A2B"/>
    <w:rsid w:val="00D7654C"/>
    <w:rsid w:val="00D76D7B"/>
    <w:rsid w:val="00D80F16"/>
    <w:rsid w:val="00DA0456"/>
    <w:rsid w:val="00DA16A1"/>
    <w:rsid w:val="00DB0C2D"/>
    <w:rsid w:val="00DB1301"/>
    <w:rsid w:val="00DB1614"/>
    <w:rsid w:val="00DB7C0E"/>
    <w:rsid w:val="00DC179F"/>
    <w:rsid w:val="00DC227B"/>
    <w:rsid w:val="00DC5808"/>
    <w:rsid w:val="00DD0969"/>
    <w:rsid w:val="00DD1B71"/>
    <w:rsid w:val="00DD4779"/>
    <w:rsid w:val="00DD5EE3"/>
    <w:rsid w:val="00DD7667"/>
    <w:rsid w:val="00DF01E4"/>
    <w:rsid w:val="00DF1F15"/>
    <w:rsid w:val="00E006CE"/>
    <w:rsid w:val="00E07A67"/>
    <w:rsid w:val="00E12F51"/>
    <w:rsid w:val="00E15EC2"/>
    <w:rsid w:val="00E1669F"/>
    <w:rsid w:val="00E24C9B"/>
    <w:rsid w:val="00E34736"/>
    <w:rsid w:val="00E34C3E"/>
    <w:rsid w:val="00E3543F"/>
    <w:rsid w:val="00E40DFC"/>
    <w:rsid w:val="00E4363C"/>
    <w:rsid w:val="00E526BF"/>
    <w:rsid w:val="00E57302"/>
    <w:rsid w:val="00E57E63"/>
    <w:rsid w:val="00E742A6"/>
    <w:rsid w:val="00E75D66"/>
    <w:rsid w:val="00E826C2"/>
    <w:rsid w:val="00E83A52"/>
    <w:rsid w:val="00E85074"/>
    <w:rsid w:val="00E860E9"/>
    <w:rsid w:val="00E868B5"/>
    <w:rsid w:val="00E87238"/>
    <w:rsid w:val="00E9256C"/>
    <w:rsid w:val="00E94490"/>
    <w:rsid w:val="00EA401B"/>
    <w:rsid w:val="00EA703D"/>
    <w:rsid w:val="00EB7746"/>
    <w:rsid w:val="00EC2404"/>
    <w:rsid w:val="00EC4DC0"/>
    <w:rsid w:val="00ED69E9"/>
    <w:rsid w:val="00EE69E7"/>
    <w:rsid w:val="00F0049B"/>
    <w:rsid w:val="00F02C88"/>
    <w:rsid w:val="00F046E6"/>
    <w:rsid w:val="00F0757B"/>
    <w:rsid w:val="00F07A1E"/>
    <w:rsid w:val="00F33F49"/>
    <w:rsid w:val="00F35E8E"/>
    <w:rsid w:val="00F374FB"/>
    <w:rsid w:val="00F41D6C"/>
    <w:rsid w:val="00F454CC"/>
    <w:rsid w:val="00F50DB8"/>
    <w:rsid w:val="00F51166"/>
    <w:rsid w:val="00F647CE"/>
    <w:rsid w:val="00F71F64"/>
    <w:rsid w:val="00F76E0B"/>
    <w:rsid w:val="00F800F5"/>
    <w:rsid w:val="00F80677"/>
    <w:rsid w:val="00F82CBA"/>
    <w:rsid w:val="00F86875"/>
    <w:rsid w:val="00F92414"/>
    <w:rsid w:val="00F93F29"/>
    <w:rsid w:val="00F96941"/>
    <w:rsid w:val="00F9751D"/>
    <w:rsid w:val="00FA5072"/>
    <w:rsid w:val="00FB0789"/>
    <w:rsid w:val="00FB090C"/>
    <w:rsid w:val="00FB1CC8"/>
    <w:rsid w:val="00FC2948"/>
    <w:rsid w:val="00FC6D8D"/>
    <w:rsid w:val="00FC70D5"/>
    <w:rsid w:val="00FD108F"/>
    <w:rsid w:val="00FF48D4"/>
    <w:rsid w:val="085B241A"/>
    <w:rsid w:val="13C3F3AE"/>
    <w:rsid w:val="1658926A"/>
    <w:rsid w:val="19CD368F"/>
    <w:rsid w:val="2ED0F0C4"/>
    <w:rsid w:val="33169C8E"/>
    <w:rsid w:val="5D032440"/>
    <w:rsid w:val="6639C5A3"/>
    <w:rsid w:val="7009CF21"/>
    <w:rsid w:val="7F63B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EF045"/>
  <w15:chartTrackingRefBased/>
  <w15:docId w15:val="{46083617-8340-4D79-AE52-16427A8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
    <w:lsdException w:name="toc 2" w:semiHidden="1" w:uiPriority="3"/>
    <w:lsdException w:name="toc 3" w:semiHidden="1" w:uiPriority="3"/>
    <w:lsdException w:name="toc 4" w:semiHidden="1" w:uiPriority="3"/>
    <w:lsdException w:name="toc 5" w:semiHidden="1" w:uiPriority="3"/>
    <w:lsdException w:name="toc 6" w:semiHidden="1" w:uiPriority="3"/>
    <w:lsdException w:name="toc 7" w:semiHidden="1" w:uiPriority="3"/>
    <w:lsdException w:name="toc 8" w:semiHidden="1" w:uiPriority="3"/>
    <w:lsdException w:name="toc 9" w:semiHidden="1" w:uiPriority="3"/>
    <w:lsdException w:name="Normal Indent" w:semiHidden="1"/>
    <w:lsdException w:name="annotation text" w:semiHidden="1"/>
    <w:lsdException w:name="header" w:uiPriority="0"/>
    <w:lsdException w:name="footer" w:uiPriority="0"/>
    <w:lsdException w:name="index heading" w:semiHidden="1"/>
    <w:lsdException w:name="caption" w:semiHidden="1" w:uiPriority="0" w:unhideWhenUsed="1" w:qFormat="1"/>
    <w:lsdException w:name="table of figures" w:semiHidden="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lsdException w:name="Body Text Indent" w:semiHidden="1"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0"/>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D7210"/>
    <w:pPr>
      <w:spacing w:line="480" w:lineRule="auto"/>
    </w:pPr>
    <w:rPr>
      <w:sz w:val="24"/>
    </w:rPr>
  </w:style>
  <w:style w:type="paragraph" w:styleId="Heading1">
    <w:name w:val="heading 1"/>
    <w:link w:val="Heading1Char"/>
    <w:uiPriority w:val="4"/>
    <w:qFormat/>
    <w:rsid w:val="000D7210"/>
    <w:pPr>
      <w:keepNext/>
      <w:numPr>
        <w:numId w:val="25"/>
      </w:numPr>
      <w:spacing w:line="480" w:lineRule="auto"/>
      <w:outlineLvl w:val="0"/>
    </w:pPr>
    <w:rPr>
      <w:rFonts w:cs="Arial"/>
      <w:bCs/>
      <w:sz w:val="24"/>
    </w:rPr>
  </w:style>
  <w:style w:type="paragraph" w:styleId="Heading2">
    <w:name w:val="heading 2"/>
    <w:basedOn w:val="Normal"/>
    <w:uiPriority w:val="4"/>
    <w:qFormat/>
    <w:rsid w:val="000D7210"/>
    <w:pPr>
      <w:numPr>
        <w:ilvl w:val="1"/>
        <w:numId w:val="25"/>
      </w:numPr>
      <w:outlineLvl w:val="1"/>
    </w:pPr>
  </w:style>
  <w:style w:type="paragraph" w:styleId="Heading3">
    <w:name w:val="heading 3"/>
    <w:basedOn w:val="Normal"/>
    <w:uiPriority w:val="4"/>
    <w:qFormat/>
    <w:rsid w:val="000D7210"/>
    <w:pPr>
      <w:numPr>
        <w:ilvl w:val="2"/>
        <w:numId w:val="25"/>
      </w:numPr>
      <w:outlineLvl w:val="2"/>
    </w:pPr>
  </w:style>
  <w:style w:type="paragraph" w:styleId="Heading4">
    <w:name w:val="heading 4"/>
    <w:basedOn w:val="Normal"/>
    <w:link w:val="Heading4Char"/>
    <w:uiPriority w:val="4"/>
    <w:qFormat/>
    <w:rsid w:val="000D7210"/>
    <w:pPr>
      <w:numPr>
        <w:ilvl w:val="3"/>
        <w:numId w:val="25"/>
      </w:numPr>
      <w:outlineLvl w:val="3"/>
    </w:pPr>
    <w:rPr>
      <w:rFonts w:eastAsiaTheme="majorEastAsia" w:cstheme="majorBidi"/>
      <w:iCs/>
    </w:rPr>
  </w:style>
  <w:style w:type="paragraph" w:styleId="Heading5">
    <w:name w:val="heading 5"/>
    <w:basedOn w:val="Normal"/>
    <w:link w:val="Heading5Char"/>
    <w:uiPriority w:val="4"/>
    <w:qFormat/>
    <w:rsid w:val="000D7210"/>
    <w:pPr>
      <w:numPr>
        <w:ilvl w:val="4"/>
        <w:numId w:val="25"/>
      </w:numPr>
      <w:outlineLvl w:val="4"/>
    </w:pPr>
    <w:rPr>
      <w:rFonts w:eastAsiaTheme="majorEastAsia" w:cstheme="majorBidi"/>
    </w:rPr>
  </w:style>
  <w:style w:type="paragraph" w:styleId="Heading6">
    <w:name w:val="heading 6"/>
    <w:basedOn w:val="Normal"/>
    <w:link w:val="Heading6Char"/>
    <w:uiPriority w:val="4"/>
    <w:qFormat/>
    <w:rsid w:val="000D7210"/>
    <w:pPr>
      <w:numPr>
        <w:ilvl w:val="5"/>
        <w:numId w:val="25"/>
      </w:numPr>
      <w:outlineLvl w:val="5"/>
    </w:pPr>
    <w:rPr>
      <w:rFonts w:eastAsiaTheme="majorEastAsia" w:cstheme="majorBidi"/>
    </w:rPr>
  </w:style>
  <w:style w:type="paragraph" w:styleId="Heading7">
    <w:name w:val="heading 7"/>
    <w:basedOn w:val="Normal"/>
    <w:next w:val="Normal"/>
    <w:link w:val="Heading7Char"/>
    <w:uiPriority w:val="4"/>
    <w:semiHidden/>
    <w:qFormat/>
    <w:rsid w:val="00DB7C0E"/>
    <w:pPr>
      <w:outlineLvl w:val="6"/>
    </w:pPr>
    <w:rPr>
      <w:rFonts w:eastAsiaTheme="majorEastAsia" w:cstheme="majorBidi"/>
      <w:iCs/>
    </w:rPr>
  </w:style>
  <w:style w:type="paragraph" w:styleId="Heading8">
    <w:name w:val="heading 8"/>
    <w:basedOn w:val="Normal"/>
    <w:next w:val="Normal"/>
    <w:link w:val="Heading8Char"/>
    <w:uiPriority w:val="4"/>
    <w:semiHidden/>
    <w:qFormat/>
    <w:rsid w:val="00DB7C0E"/>
    <w:pPr>
      <w:outlineLvl w:val="7"/>
    </w:pPr>
    <w:rPr>
      <w:rFonts w:eastAsiaTheme="majorEastAsia" w:cstheme="majorBidi"/>
      <w:szCs w:val="21"/>
    </w:rPr>
  </w:style>
  <w:style w:type="paragraph" w:styleId="Heading9">
    <w:name w:val="heading 9"/>
    <w:basedOn w:val="Normal"/>
    <w:next w:val="Normal"/>
    <w:link w:val="Heading9Char"/>
    <w:semiHidden/>
    <w:unhideWhenUsed/>
    <w:qFormat/>
    <w:rsid w:val="00DB7C0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320"/>
        <w:tab w:val="right" w:pos="8640"/>
      </w:tabs>
    </w:pPr>
  </w:style>
  <w:style w:type="paragraph" w:styleId="Header">
    <w:name w:val="header"/>
    <w:basedOn w:val="Normal"/>
    <w:link w:val="HeaderChar"/>
    <w:uiPriority w:val="99"/>
    <w:rsid w:val="00C570A2"/>
    <w:pPr>
      <w:tabs>
        <w:tab w:val="center" w:pos="4320"/>
        <w:tab w:val="right" w:pos="8640"/>
      </w:tabs>
      <w:spacing w:line="240" w:lineRule="auto"/>
    </w:pPr>
  </w:style>
  <w:style w:type="paragraph" w:customStyle="1" w:styleId="SCNumbering">
    <w:name w:val="SC Numbering"/>
    <w:qFormat/>
    <w:rsid w:val="00DB7C0E"/>
    <w:pPr>
      <w:numPr>
        <w:numId w:val="27"/>
      </w:numPr>
      <w:tabs>
        <w:tab w:val="left" w:pos="720"/>
      </w:tabs>
      <w:spacing w:line="480" w:lineRule="auto"/>
    </w:pPr>
    <w:rPr>
      <w:sz w:val="24"/>
    </w:rPr>
  </w:style>
  <w:style w:type="character" w:styleId="Hyperlink">
    <w:name w:val="Hyperlink"/>
    <w:uiPriority w:val="99"/>
    <w:rsid w:val="006D539C"/>
    <w:rPr>
      <w:color w:val="0000FF"/>
      <w:u w:val="single"/>
    </w:rPr>
  </w:style>
  <w:style w:type="paragraph" w:styleId="BalloonText">
    <w:name w:val="Balloon Text"/>
    <w:basedOn w:val="Normal"/>
    <w:semiHidden/>
    <w:rsid w:val="00D4677A"/>
    <w:rPr>
      <w:rFonts w:ascii="Tahoma" w:hAnsi="Tahoma" w:cs="Tahoma"/>
      <w:sz w:val="16"/>
      <w:szCs w:val="16"/>
    </w:rPr>
  </w:style>
  <w:style w:type="character" w:customStyle="1" w:styleId="HeaderChar">
    <w:name w:val="Header Char"/>
    <w:link w:val="Header"/>
    <w:uiPriority w:val="99"/>
    <w:rsid w:val="00F647CE"/>
    <w:rPr>
      <w:sz w:val="24"/>
    </w:rPr>
  </w:style>
  <w:style w:type="character" w:styleId="CommentReference">
    <w:name w:val="annotation reference"/>
    <w:uiPriority w:val="99"/>
    <w:semiHidden/>
    <w:rsid w:val="00C46E13"/>
    <w:rPr>
      <w:sz w:val="16"/>
      <w:szCs w:val="16"/>
    </w:rPr>
  </w:style>
  <w:style w:type="numbering" w:customStyle="1" w:styleId="Bullets">
    <w:name w:val="Bullets"/>
    <w:basedOn w:val="NoList"/>
    <w:rsid w:val="00155D7B"/>
    <w:pPr>
      <w:numPr>
        <w:numId w:val="5"/>
      </w:numPr>
    </w:pPr>
  </w:style>
  <w:style w:type="character" w:customStyle="1" w:styleId="SCItalics">
    <w:name w:val="SC Italics"/>
    <w:basedOn w:val="DefaultParagraphFont"/>
    <w:uiPriority w:val="1"/>
    <w:qFormat/>
    <w:rsid w:val="00252A5C"/>
    <w:rPr>
      <w:i/>
    </w:rPr>
  </w:style>
  <w:style w:type="paragraph" w:customStyle="1" w:styleId="SCHeading-SingleSpaced">
    <w:name w:val="SC Heading - Single Spaced"/>
    <w:next w:val="SCHeading"/>
    <w:qFormat/>
    <w:rsid w:val="00E742A6"/>
    <w:pPr>
      <w:spacing w:after="240"/>
    </w:pPr>
    <w:rPr>
      <w:rFonts w:cs="Arial"/>
      <w:b/>
      <w:bCs/>
      <w:sz w:val="24"/>
    </w:rPr>
  </w:style>
  <w:style w:type="character" w:customStyle="1" w:styleId="Italic">
    <w:name w:val="Italic"/>
    <w:uiPriority w:val="99"/>
    <w:semiHidden/>
    <w:rsid w:val="00C570A2"/>
    <w:rPr>
      <w:i/>
      <w:iCs/>
    </w:rPr>
  </w:style>
  <w:style w:type="paragraph" w:styleId="Revision">
    <w:name w:val="Revision"/>
    <w:hidden/>
    <w:uiPriority w:val="99"/>
    <w:semiHidden/>
    <w:rsid w:val="002C52FB"/>
    <w:rPr>
      <w:sz w:val="24"/>
    </w:rPr>
  </w:style>
  <w:style w:type="character" w:customStyle="1" w:styleId="Heading1Char">
    <w:name w:val="Heading 1 Char"/>
    <w:link w:val="Heading1"/>
    <w:uiPriority w:val="4"/>
    <w:rsid w:val="00442E58"/>
    <w:rPr>
      <w:rFonts w:cs="Arial"/>
      <w:bCs/>
      <w:sz w:val="24"/>
    </w:rPr>
  </w:style>
  <w:style w:type="character" w:customStyle="1" w:styleId="Side-byheading">
    <w:name w:val="Side-by heading"/>
    <w:uiPriority w:val="99"/>
    <w:semiHidden/>
    <w:qFormat/>
    <w:rsid w:val="008A729D"/>
    <w:rPr>
      <w:rFonts w:ascii="Arial" w:hAnsi="Arial" w:cs="Arial"/>
      <w:b/>
      <w:bCs/>
      <w:sz w:val="24"/>
    </w:rPr>
  </w:style>
  <w:style w:type="paragraph" w:customStyle="1" w:styleId="SCBullets">
    <w:name w:val="SC Bullets"/>
    <w:rsid w:val="00E57302"/>
    <w:pPr>
      <w:numPr>
        <w:numId w:val="20"/>
      </w:numPr>
      <w:spacing w:line="480" w:lineRule="auto"/>
    </w:pPr>
    <w:rPr>
      <w:sz w:val="24"/>
    </w:rPr>
  </w:style>
  <w:style w:type="paragraph" w:customStyle="1" w:styleId="SCText">
    <w:name w:val="SC Text"/>
    <w:qFormat/>
    <w:rsid w:val="00C7091A"/>
    <w:pPr>
      <w:spacing w:line="480" w:lineRule="auto"/>
    </w:pPr>
    <w:rPr>
      <w:sz w:val="24"/>
    </w:rPr>
  </w:style>
  <w:style w:type="character" w:customStyle="1" w:styleId="SCHeading-AllCaps">
    <w:name w:val="SC Heading - All Caps"/>
    <w:basedOn w:val="DefaultParagraphFont"/>
    <w:rsid w:val="00A00587"/>
    <w:rPr>
      <w:rFonts w:ascii="Times New Roman Bold" w:hAnsi="Times New Roman Bold"/>
      <w:b/>
      <w:caps/>
      <w:smallCaps w:val="0"/>
      <w:sz w:val="24"/>
    </w:rPr>
  </w:style>
  <w:style w:type="paragraph" w:customStyle="1" w:styleId="SCTextIndented">
    <w:name w:val="SC Text Indented"/>
    <w:qFormat/>
    <w:rsid w:val="00D73311"/>
    <w:pPr>
      <w:spacing w:line="480" w:lineRule="auto"/>
      <w:ind w:firstLine="720"/>
    </w:pPr>
    <w:rPr>
      <w:sz w:val="24"/>
    </w:rPr>
  </w:style>
  <w:style w:type="paragraph" w:customStyle="1" w:styleId="SCSignatureBlock">
    <w:name w:val="SC Signature Block"/>
    <w:uiPriority w:val="1"/>
    <w:qFormat/>
    <w:rsid w:val="00CE5533"/>
    <w:pPr>
      <w:keepNext/>
    </w:pPr>
    <w:rPr>
      <w:sz w:val="24"/>
    </w:rPr>
  </w:style>
  <w:style w:type="character" w:customStyle="1" w:styleId="SCInstruction">
    <w:name w:val="SC Instruction"/>
    <w:basedOn w:val="DefaultParagraphFont"/>
    <w:uiPriority w:val="2"/>
    <w:rsid w:val="00701369"/>
    <w:rPr>
      <w:b/>
      <w:color w:val="0000FF"/>
    </w:rPr>
  </w:style>
  <w:style w:type="character" w:customStyle="1" w:styleId="SCInstructionNumber">
    <w:name w:val="SC Instruction Number"/>
    <w:basedOn w:val="DefaultParagraphFont"/>
    <w:uiPriority w:val="2"/>
    <w:qFormat/>
    <w:rsid w:val="00721915"/>
    <w:rPr>
      <w:b/>
      <w:color w:val="0000FF"/>
      <w:position w:val="6"/>
      <w:bdr w:val="none" w:sz="0" w:space="0" w:color="auto"/>
      <w:shd w:val="clear" w:color="auto" w:fill="FFFF00"/>
    </w:rPr>
  </w:style>
  <w:style w:type="paragraph" w:customStyle="1" w:styleId="SCHeading">
    <w:name w:val="SC Heading"/>
    <w:qFormat/>
    <w:rsid w:val="00A00587"/>
    <w:pPr>
      <w:spacing w:line="480" w:lineRule="auto"/>
    </w:pPr>
    <w:rPr>
      <w:b/>
      <w:sz w:val="24"/>
    </w:rPr>
  </w:style>
  <w:style w:type="paragraph" w:customStyle="1" w:styleId="SCInstructionHeading">
    <w:name w:val="SC Instruction Heading"/>
    <w:basedOn w:val="SCText"/>
    <w:uiPriority w:val="2"/>
    <w:rsid w:val="00396D8D"/>
    <w:pPr>
      <w:jc w:val="center"/>
    </w:pPr>
    <w:rPr>
      <w:b/>
      <w:bCs/>
      <w:color w:val="0000FF"/>
    </w:rPr>
  </w:style>
  <w:style w:type="character" w:customStyle="1" w:styleId="SCBold">
    <w:name w:val="SC Bold"/>
    <w:basedOn w:val="DefaultParagraphFont"/>
    <w:uiPriority w:val="1"/>
    <w:rsid w:val="00396D8D"/>
    <w:rPr>
      <w:b/>
    </w:rPr>
  </w:style>
  <w:style w:type="numbering" w:customStyle="1" w:styleId="SCOrderedList">
    <w:name w:val="SC Ordered List"/>
    <w:basedOn w:val="NoList"/>
    <w:uiPriority w:val="99"/>
    <w:rsid w:val="000D7210"/>
    <w:pPr>
      <w:numPr>
        <w:numId w:val="30"/>
      </w:numPr>
    </w:pPr>
  </w:style>
  <w:style w:type="character" w:customStyle="1" w:styleId="Heading4Char">
    <w:name w:val="Heading 4 Char"/>
    <w:basedOn w:val="DefaultParagraphFont"/>
    <w:link w:val="Heading4"/>
    <w:uiPriority w:val="4"/>
    <w:rsid w:val="00442E58"/>
    <w:rPr>
      <w:rFonts w:eastAsiaTheme="majorEastAsia" w:cstheme="majorBidi"/>
      <w:iCs/>
      <w:sz w:val="24"/>
    </w:rPr>
  </w:style>
  <w:style w:type="character" w:customStyle="1" w:styleId="Heading5Char">
    <w:name w:val="Heading 5 Char"/>
    <w:basedOn w:val="DefaultParagraphFont"/>
    <w:link w:val="Heading5"/>
    <w:uiPriority w:val="4"/>
    <w:rsid w:val="00442E58"/>
    <w:rPr>
      <w:rFonts w:eastAsiaTheme="majorEastAsia" w:cstheme="majorBidi"/>
      <w:sz w:val="24"/>
    </w:rPr>
  </w:style>
  <w:style w:type="character" w:customStyle="1" w:styleId="Heading6Char">
    <w:name w:val="Heading 6 Char"/>
    <w:basedOn w:val="DefaultParagraphFont"/>
    <w:link w:val="Heading6"/>
    <w:uiPriority w:val="4"/>
    <w:rsid w:val="00442E58"/>
    <w:rPr>
      <w:rFonts w:eastAsiaTheme="majorEastAsia" w:cstheme="majorBidi"/>
      <w:sz w:val="24"/>
    </w:rPr>
  </w:style>
  <w:style w:type="character" w:customStyle="1" w:styleId="Heading7Char">
    <w:name w:val="Heading 7 Char"/>
    <w:basedOn w:val="DefaultParagraphFont"/>
    <w:link w:val="Heading7"/>
    <w:uiPriority w:val="4"/>
    <w:semiHidden/>
    <w:rsid w:val="00DB7C0E"/>
    <w:rPr>
      <w:rFonts w:eastAsiaTheme="majorEastAsia" w:cstheme="majorBidi"/>
      <w:iCs/>
      <w:sz w:val="24"/>
    </w:rPr>
  </w:style>
  <w:style w:type="character" w:customStyle="1" w:styleId="Heading8Char">
    <w:name w:val="Heading 8 Char"/>
    <w:basedOn w:val="DefaultParagraphFont"/>
    <w:link w:val="Heading8"/>
    <w:uiPriority w:val="4"/>
    <w:semiHidden/>
    <w:rsid w:val="00DB7C0E"/>
    <w:rPr>
      <w:rFonts w:eastAsiaTheme="majorEastAsia" w:cstheme="majorBidi"/>
      <w:sz w:val="24"/>
      <w:szCs w:val="21"/>
    </w:rPr>
  </w:style>
  <w:style w:type="paragraph" w:styleId="CommentText">
    <w:name w:val="annotation text"/>
    <w:basedOn w:val="Normal"/>
    <w:link w:val="CommentTextChar"/>
    <w:uiPriority w:val="99"/>
    <w:semiHidden/>
    <w:pPr>
      <w:spacing w:line="240" w:lineRule="auto"/>
    </w:pPr>
    <w:rPr>
      <w:sz w:val="20"/>
    </w:rPr>
  </w:style>
  <w:style w:type="character" w:customStyle="1" w:styleId="CommentTextChar">
    <w:name w:val="Comment Text Char"/>
    <w:basedOn w:val="DefaultParagraphFont"/>
    <w:link w:val="CommentText"/>
    <w:uiPriority w:val="99"/>
    <w:semiHidden/>
  </w:style>
  <w:style w:type="character" w:customStyle="1" w:styleId="Heading9Char">
    <w:name w:val="Heading 9 Char"/>
    <w:basedOn w:val="DefaultParagraphFont"/>
    <w:link w:val="Heading9"/>
    <w:semiHidden/>
    <w:rsid w:val="00473E5A"/>
    <w:rPr>
      <w:rFonts w:asciiTheme="majorHAnsi" w:eastAsiaTheme="majorEastAsia" w:hAnsiTheme="majorHAnsi" w:cstheme="majorBidi"/>
      <w:i/>
      <w:iCs/>
      <w:color w:val="272727" w:themeColor="text1" w:themeTint="D8"/>
      <w:sz w:val="21"/>
      <w:szCs w:val="21"/>
    </w:rPr>
  </w:style>
  <w:style w:type="paragraph" w:customStyle="1" w:styleId="SCInstructionsforSigantureBlock">
    <w:name w:val="SC Instructions for Siganture Block"/>
    <w:basedOn w:val="SCSignatureBlock"/>
    <w:rsid w:val="00110F79"/>
    <w:pPr>
      <w:spacing w:before="240" w:after="240"/>
      <w:ind w:left="720"/>
    </w:pPr>
  </w:style>
  <w:style w:type="paragraph" w:customStyle="1" w:styleId="TableText-RJ">
    <w:name w:val="Table Text - RJ"/>
    <w:basedOn w:val="Normal"/>
    <w:rsid w:val="005D0709"/>
    <w:pPr>
      <w:suppressAutoHyphens/>
      <w:spacing w:before="60" w:after="60" w:line="240" w:lineRule="auto"/>
      <w:contextualSpacing/>
    </w:pPr>
    <w:rPr>
      <w:sz w:val="20"/>
    </w:rPr>
  </w:style>
  <w:style w:type="paragraph" w:customStyle="1" w:styleId="TableText-Bullets">
    <w:name w:val="Table Text - Bullets"/>
    <w:basedOn w:val="TableText-RJ"/>
    <w:qFormat/>
    <w:rsid w:val="005D0709"/>
    <w:pPr>
      <w:numPr>
        <w:numId w:val="28"/>
      </w:numPr>
      <w:tabs>
        <w:tab w:val="num" w:pos="0"/>
      </w:tabs>
      <w:ind w:left="720" w:hanging="360"/>
    </w:pPr>
  </w:style>
  <w:style w:type="paragraph" w:customStyle="1" w:styleId="TableText-Centered">
    <w:name w:val="Table Text - Centered"/>
    <w:basedOn w:val="Normal"/>
    <w:rsid w:val="005D0709"/>
    <w:pPr>
      <w:suppressAutoHyphens/>
      <w:spacing w:before="60" w:after="60" w:line="240" w:lineRule="auto"/>
      <w:jc w:val="center"/>
    </w:pPr>
    <w:rPr>
      <w:sz w:val="20"/>
    </w:rPr>
  </w:style>
  <w:style w:type="paragraph" w:customStyle="1" w:styleId="TableColumnCenterHeading">
    <w:name w:val="TableColumnCenterHeading"/>
    <w:rsid w:val="005D0709"/>
    <w:pPr>
      <w:suppressAutoHyphens/>
      <w:spacing w:before="60" w:after="60"/>
      <w:jc w:val="center"/>
    </w:pPr>
    <w:rPr>
      <w:rFonts w:ascii="Arial" w:hAnsi="Arial"/>
      <w:b/>
      <w:sz w:val="24"/>
    </w:rPr>
  </w:style>
  <w:style w:type="table" w:styleId="PlainTable2">
    <w:name w:val="Plain Table 2"/>
    <w:basedOn w:val="TableNormal"/>
    <w:uiPriority w:val="42"/>
    <w:rsid w:val="005D0709"/>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D07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InstructionChar">
    <w:name w:val="SC Instruction Char"/>
    <w:basedOn w:val="DefaultParagraphFont"/>
    <w:uiPriority w:val="2"/>
    <w:rsid w:val="00A8320C"/>
    <w:rPr>
      <w:rFonts w:ascii="Arial Bold" w:hAnsi="Arial Bold"/>
      <w:b/>
      <w:color w:val="0000FF"/>
      <w:sz w:val="24"/>
    </w:rPr>
  </w:style>
  <w:style w:type="paragraph" w:customStyle="1" w:styleId="TableText-Bullet">
    <w:name w:val="Table Text - Bullet"/>
    <w:basedOn w:val="TableText-RJ"/>
    <w:qFormat/>
    <w:rsid w:val="00A8320C"/>
    <w:pPr>
      <w:numPr>
        <w:numId w:val="29"/>
      </w:numPr>
    </w:pPr>
  </w:style>
  <w:style w:type="paragraph" w:styleId="CommentSubject">
    <w:name w:val="annotation subject"/>
    <w:basedOn w:val="CommentText"/>
    <w:next w:val="CommentText"/>
    <w:link w:val="CommentSubjectChar"/>
    <w:uiPriority w:val="99"/>
    <w:semiHidden/>
    <w:rsid w:val="006403BA"/>
    <w:rPr>
      <w:b/>
      <w:bCs/>
    </w:rPr>
  </w:style>
  <w:style w:type="character" w:customStyle="1" w:styleId="CommentSubjectChar">
    <w:name w:val="Comment Subject Char"/>
    <w:basedOn w:val="CommentTextChar"/>
    <w:link w:val="CommentSubject"/>
    <w:uiPriority w:val="99"/>
    <w:semiHidden/>
    <w:rsid w:val="006403BA"/>
    <w:rPr>
      <w:b/>
      <w:bCs/>
    </w:rPr>
  </w:style>
  <w:style w:type="character" w:customStyle="1" w:styleId="SCInstructions">
    <w:name w:val="SC Instructions"/>
    <w:basedOn w:val="DefaultParagraphFont"/>
    <w:uiPriority w:val="2"/>
    <w:rsid w:val="000970AD"/>
    <w:rPr>
      <w:b/>
      <w:color w:val="0000FF"/>
    </w:rPr>
  </w:style>
  <w:style w:type="character" w:styleId="UnresolvedMention">
    <w:name w:val="Unresolved Mention"/>
    <w:basedOn w:val="DefaultParagraphFont"/>
    <w:uiPriority w:val="99"/>
    <w:semiHidden/>
    <w:unhideWhenUsed/>
    <w:rsid w:val="00524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07553">
      <w:bodyDiv w:val="1"/>
      <w:marLeft w:val="0"/>
      <w:marRight w:val="0"/>
      <w:marTop w:val="0"/>
      <w:marBottom w:val="0"/>
      <w:divBdr>
        <w:top w:val="none" w:sz="0" w:space="0" w:color="auto"/>
        <w:left w:val="none" w:sz="0" w:space="0" w:color="auto"/>
        <w:bottom w:val="none" w:sz="0" w:space="0" w:color="auto"/>
        <w:right w:val="none" w:sz="0" w:space="0" w:color="auto"/>
      </w:divBdr>
      <w:divsChild>
        <w:div w:id="592318783">
          <w:marLeft w:val="0"/>
          <w:marRight w:val="0"/>
          <w:marTop w:val="0"/>
          <w:marBottom w:val="0"/>
          <w:divBdr>
            <w:top w:val="none" w:sz="0" w:space="0" w:color="auto"/>
            <w:left w:val="none" w:sz="0" w:space="0" w:color="auto"/>
            <w:bottom w:val="none" w:sz="0" w:space="0" w:color="auto"/>
            <w:right w:val="none" w:sz="0" w:space="0" w:color="auto"/>
          </w:divBdr>
          <w:divsChild>
            <w:div w:id="13963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5047">
      <w:bodyDiv w:val="1"/>
      <w:marLeft w:val="0"/>
      <w:marRight w:val="0"/>
      <w:marTop w:val="0"/>
      <w:marBottom w:val="0"/>
      <w:divBdr>
        <w:top w:val="none" w:sz="0" w:space="0" w:color="auto"/>
        <w:left w:val="none" w:sz="0" w:space="0" w:color="auto"/>
        <w:bottom w:val="none" w:sz="0" w:space="0" w:color="auto"/>
        <w:right w:val="none" w:sz="0" w:space="0" w:color="auto"/>
      </w:divBdr>
      <w:divsChild>
        <w:div w:id="563761859">
          <w:marLeft w:val="0"/>
          <w:marRight w:val="0"/>
          <w:marTop w:val="0"/>
          <w:marBottom w:val="0"/>
          <w:divBdr>
            <w:top w:val="none" w:sz="0" w:space="0" w:color="auto"/>
            <w:left w:val="none" w:sz="0" w:space="0" w:color="auto"/>
            <w:bottom w:val="none" w:sz="0" w:space="0" w:color="auto"/>
            <w:right w:val="none" w:sz="0" w:space="0" w:color="auto"/>
          </w:divBdr>
          <w:divsChild>
            <w:div w:id="320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3786">
      <w:bodyDiv w:val="1"/>
      <w:marLeft w:val="0"/>
      <w:marRight w:val="0"/>
      <w:marTop w:val="0"/>
      <w:marBottom w:val="0"/>
      <w:divBdr>
        <w:top w:val="none" w:sz="0" w:space="0" w:color="auto"/>
        <w:left w:val="none" w:sz="0" w:space="0" w:color="auto"/>
        <w:bottom w:val="none" w:sz="0" w:space="0" w:color="auto"/>
        <w:right w:val="none" w:sz="0" w:space="0" w:color="auto"/>
      </w:divBdr>
    </w:div>
    <w:div w:id="817501012">
      <w:bodyDiv w:val="1"/>
      <w:marLeft w:val="0"/>
      <w:marRight w:val="0"/>
      <w:marTop w:val="0"/>
      <w:marBottom w:val="0"/>
      <w:divBdr>
        <w:top w:val="none" w:sz="0" w:space="0" w:color="auto"/>
        <w:left w:val="none" w:sz="0" w:space="0" w:color="auto"/>
        <w:bottom w:val="none" w:sz="0" w:space="0" w:color="auto"/>
        <w:right w:val="none" w:sz="0" w:space="0" w:color="auto"/>
      </w:divBdr>
    </w:div>
    <w:div w:id="885870556">
      <w:bodyDiv w:val="1"/>
      <w:marLeft w:val="0"/>
      <w:marRight w:val="0"/>
      <w:marTop w:val="0"/>
      <w:marBottom w:val="0"/>
      <w:divBdr>
        <w:top w:val="none" w:sz="0" w:space="0" w:color="auto"/>
        <w:left w:val="none" w:sz="0" w:space="0" w:color="auto"/>
        <w:bottom w:val="none" w:sz="0" w:space="0" w:color="auto"/>
        <w:right w:val="none" w:sz="0" w:space="0" w:color="auto"/>
      </w:divBdr>
      <w:divsChild>
        <w:div w:id="94136719">
          <w:marLeft w:val="0"/>
          <w:marRight w:val="0"/>
          <w:marTop w:val="0"/>
          <w:marBottom w:val="0"/>
          <w:divBdr>
            <w:top w:val="none" w:sz="0" w:space="0" w:color="auto"/>
            <w:left w:val="none" w:sz="0" w:space="0" w:color="auto"/>
            <w:bottom w:val="none" w:sz="0" w:space="0" w:color="auto"/>
            <w:right w:val="none" w:sz="0" w:space="0" w:color="auto"/>
          </w:divBdr>
          <w:divsChild>
            <w:div w:id="173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503">
      <w:bodyDiv w:val="1"/>
      <w:marLeft w:val="0"/>
      <w:marRight w:val="0"/>
      <w:marTop w:val="0"/>
      <w:marBottom w:val="0"/>
      <w:divBdr>
        <w:top w:val="none" w:sz="0" w:space="0" w:color="auto"/>
        <w:left w:val="none" w:sz="0" w:space="0" w:color="auto"/>
        <w:bottom w:val="none" w:sz="0" w:space="0" w:color="auto"/>
        <w:right w:val="none" w:sz="0" w:space="0" w:color="auto"/>
      </w:divBdr>
      <w:divsChild>
        <w:div w:id="22638551">
          <w:marLeft w:val="0"/>
          <w:marRight w:val="0"/>
          <w:marTop w:val="0"/>
          <w:marBottom w:val="0"/>
          <w:divBdr>
            <w:top w:val="none" w:sz="0" w:space="0" w:color="auto"/>
            <w:left w:val="none" w:sz="0" w:space="0" w:color="auto"/>
            <w:bottom w:val="none" w:sz="0" w:space="0" w:color="auto"/>
            <w:right w:val="none" w:sz="0" w:space="0" w:color="auto"/>
          </w:divBdr>
          <w:divsChild>
            <w:div w:id="18817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655">
      <w:bodyDiv w:val="1"/>
      <w:marLeft w:val="0"/>
      <w:marRight w:val="0"/>
      <w:marTop w:val="0"/>
      <w:marBottom w:val="0"/>
      <w:divBdr>
        <w:top w:val="none" w:sz="0" w:space="0" w:color="auto"/>
        <w:left w:val="none" w:sz="0" w:space="0" w:color="auto"/>
        <w:bottom w:val="none" w:sz="0" w:space="0" w:color="auto"/>
        <w:right w:val="none" w:sz="0" w:space="0" w:color="auto"/>
      </w:divBdr>
      <w:divsChild>
        <w:div w:id="1736387996">
          <w:marLeft w:val="0"/>
          <w:marRight w:val="0"/>
          <w:marTop w:val="0"/>
          <w:marBottom w:val="0"/>
          <w:divBdr>
            <w:top w:val="none" w:sz="0" w:space="0" w:color="auto"/>
            <w:left w:val="none" w:sz="0" w:space="0" w:color="auto"/>
            <w:bottom w:val="none" w:sz="0" w:space="0" w:color="auto"/>
            <w:right w:val="none" w:sz="0" w:space="0" w:color="auto"/>
          </w:divBdr>
          <w:divsChild>
            <w:div w:id="16148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sChild>
        <w:div w:id="1362822366">
          <w:marLeft w:val="0"/>
          <w:marRight w:val="0"/>
          <w:marTop w:val="0"/>
          <w:marBottom w:val="0"/>
          <w:divBdr>
            <w:top w:val="none" w:sz="0" w:space="0" w:color="auto"/>
            <w:left w:val="none" w:sz="0" w:space="0" w:color="auto"/>
            <w:bottom w:val="none" w:sz="0" w:space="0" w:color="auto"/>
            <w:right w:val="none" w:sz="0" w:space="0" w:color="auto"/>
          </w:divBdr>
          <w:divsChild>
            <w:div w:id="1731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602">
      <w:bodyDiv w:val="1"/>
      <w:marLeft w:val="0"/>
      <w:marRight w:val="0"/>
      <w:marTop w:val="0"/>
      <w:marBottom w:val="0"/>
      <w:divBdr>
        <w:top w:val="none" w:sz="0" w:space="0" w:color="auto"/>
        <w:left w:val="none" w:sz="0" w:space="0" w:color="auto"/>
        <w:bottom w:val="none" w:sz="0" w:space="0" w:color="auto"/>
        <w:right w:val="none" w:sz="0" w:space="0" w:color="auto"/>
      </w:divBdr>
    </w:div>
    <w:div w:id="1177042026">
      <w:bodyDiv w:val="1"/>
      <w:marLeft w:val="0"/>
      <w:marRight w:val="0"/>
      <w:marTop w:val="0"/>
      <w:marBottom w:val="0"/>
      <w:divBdr>
        <w:top w:val="none" w:sz="0" w:space="0" w:color="auto"/>
        <w:left w:val="none" w:sz="0" w:space="0" w:color="auto"/>
        <w:bottom w:val="none" w:sz="0" w:space="0" w:color="auto"/>
        <w:right w:val="none" w:sz="0" w:space="0" w:color="auto"/>
      </w:divBdr>
      <w:divsChild>
        <w:div w:id="183054238">
          <w:marLeft w:val="0"/>
          <w:marRight w:val="0"/>
          <w:marTop w:val="0"/>
          <w:marBottom w:val="0"/>
          <w:divBdr>
            <w:top w:val="none" w:sz="0" w:space="0" w:color="auto"/>
            <w:left w:val="none" w:sz="0" w:space="0" w:color="auto"/>
            <w:bottom w:val="none" w:sz="0" w:space="0" w:color="auto"/>
            <w:right w:val="none" w:sz="0" w:space="0" w:color="auto"/>
          </w:divBdr>
          <w:divsChild>
            <w:div w:id="2120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496">
      <w:bodyDiv w:val="1"/>
      <w:marLeft w:val="0"/>
      <w:marRight w:val="0"/>
      <w:marTop w:val="0"/>
      <w:marBottom w:val="0"/>
      <w:divBdr>
        <w:top w:val="none" w:sz="0" w:space="0" w:color="auto"/>
        <w:left w:val="none" w:sz="0" w:space="0" w:color="auto"/>
        <w:bottom w:val="none" w:sz="0" w:space="0" w:color="auto"/>
        <w:right w:val="none" w:sz="0" w:space="0" w:color="auto"/>
      </w:divBdr>
    </w:div>
    <w:div w:id="1562328326">
      <w:bodyDiv w:val="1"/>
      <w:marLeft w:val="0"/>
      <w:marRight w:val="0"/>
      <w:marTop w:val="0"/>
      <w:marBottom w:val="0"/>
      <w:divBdr>
        <w:top w:val="none" w:sz="0" w:space="0" w:color="auto"/>
        <w:left w:val="none" w:sz="0" w:space="0" w:color="auto"/>
        <w:bottom w:val="none" w:sz="0" w:space="0" w:color="auto"/>
        <w:right w:val="none" w:sz="0" w:space="0" w:color="auto"/>
      </w:divBdr>
      <w:divsChild>
        <w:div w:id="267081720">
          <w:marLeft w:val="0"/>
          <w:marRight w:val="0"/>
          <w:marTop w:val="0"/>
          <w:marBottom w:val="0"/>
          <w:divBdr>
            <w:top w:val="none" w:sz="0" w:space="0" w:color="auto"/>
            <w:left w:val="none" w:sz="0" w:space="0" w:color="auto"/>
            <w:bottom w:val="none" w:sz="0" w:space="0" w:color="auto"/>
            <w:right w:val="none" w:sz="0" w:space="0" w:color="auto"/>
          </w:divBdr>
          <w:divsChild>
            <w:div w:id="19126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716">
      <w:bodyDiv w:val="1"/>
      <w:marLeft w:val="0"/>
      <w:marRight w:val="0"/>
      <w:marTop w:val="0"/>
      <w:marBottom w:val="0"/>
      <w:divBdr>
        <w:top w:val="none" w:sz="0" w:space="0" w:color="auto"/>
        <w:left w:val="none" w:sz="0" w:space="0" w:color="auto"/>
        <w:bottom w:val="none" w:sz="0" w:space="0" w:color="auto"/>
        <w:right w:val="none" w:sz="0" w:space="0" w:color="auto"/>
      </w:divBdr>
      <w:divsChild>
        <w:div w:id="1486165553">
          <w:marLeft w:val="0"/>
          <w:marRight w:val="0"/>
          <w:marTop w:val="0"/>
          <w:marBottom w:val="0"/>
          <w:divBdr>
            <w:top w:val="none" w:sz="0" w:space="0" w:color="auto"/>
            <w:left w:val="none" w:sz="0" w:space="0" w:color="auto"/>
            <w:bottom w:val="none" w:sz="0" w:space="0" w:color="auto"/>
            <w:right w:val="none" w:sz="0" w:space="0" w:color="auto"/>
          </w:divBdr>
          <w:divsChild>
            <w:div w:id="9868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293">
      <w:bodyDiv w:val="1"/>
      <w:marLeft w:val="0"/>
      <w:marRight w:val="0"/>
      <w:marTop w:val="0"/>
      <w:marBottom w:val="0"/>
      <w:divBdr>
        <w:top w:val="none" w:sz="0" w:space="0" w:color="auto"/>
        <w:left w:val="none" w:sz="0" w:space="0" w:color="auto"/>
        <w:bottom w:val="none" w:sz="0" w:space="0" w:color="auto"/>
        <w:right w:val="none" w:sz="0" w:space="0" w:color="auto"/>
      </w:divBdr>
      <w:divsChild>
        <w:div w:id="1641419196">
          <w:marLeft w:val="0"/>
          <w:marRight w:val="0"/>
          <w:marTop w:val="0"/>
          <w:marBottom w:val="0"/>
          <w:divBdr>
            <w:top w:val="none" w:sz="0" w:space="0" w:color="auto"/>
            <w:left w:val="none" w:sz="0" w:space="0" w:color="auto"/>
            <w:bottom w:val="none" w:sz="0" w:space="0" w:color="auto"/>
            <w:right w:val="none" w:sz="0" w:space="0" w:color="auto"/>
          </w:divBdr>
          <w:divsChild>
            <w:div w:id="17962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gulations.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gulations.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D82719043908408994621661DEB42C" ma:contentTypeVersion="7" ma:contentTypeDescription="Create a new document." ma:contentTypeScope="" ma:versionID="a453fc458ac56581a5709835277d2e97">
  <xsd:schema xmlns:xsd="http://www.w3.org/2001/XMLSchema" xmlns:xs="http://www.w3.org/2001/XMLSchema" xmlns:p="http://schemas.microsoft.com/office/2006/metadata/properties" xmlns:ns2="6c503401-5131-49b6-b571-ecd097dd8c76" xmlns:ns3="18d2d184-543c-4a3c-90ba-655831ed51da" targetNamespace="http://schemas.microsoft.com/office/2006/metadata/properties" ma:root="true" ma:fieldsID="9958e156896a0afe97478d7d62f664aa" ns2:_="" ns3:_="">
    <xsd:import namespace="6c503401-5131-49b6-b571-ecd097dd8c76"/>
    <xsd:import namespace="18d2d184-543c-4a3c-90ba-655831ed51da"/>
    <xsd:element name="properties">
      <xsd:complexType>
        <xsd:sequence>
          <xsd:element name="documentManagement">
            <xsd:complexType>
              <xsd:all>
                <xsd:element ref="ns2:DocumentType" minOccurs="0"/>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503401-5131-49b6-b571-ecd097dd8c7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Advisory Circular"/>
          <xsd:enumeration value="Directives"/>
          <xsd:enumeration value="Exemptions"/>
          <xsd:enumeration value="Memos"/>
          <xsd:enumeration value="Federal Register Notice"/>
          <xsd:enumeration value="Policy Statement"/>
          <xsd:enumeration value="Rulemaking"/>
          <xsd:enumeration value="Special Class Airworthiness Criteria"/>
          <xsd:enumeration value="Special Conditions"/>
          <xsd:enumeration value="Technical Standard Order"/>
          <xsd:enumeration value="Coordination"/>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d2d184-543c-4a3c-90ba-655831ed51d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6c503401-5131-49b6-b571-ecd097dd8c76">Special Conditions</Document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09665-0A8A-4BD9-B23D-93622C6C2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503401-5131-49b6-b571-ecd097dd8c76"/>
    <ds:schemaRef ds:uri="18d2d184-543c-4a3c-90ba-655831ed5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FC1B13-8E71-4412-8B06-98B7002530EB}">
  <ds:schemaRefs>
    <ds:schemaRef ds:uri="http://schemas.microsoft.com/sharepoint/v3/contenttype/forms"/>
  </ds:schemaRefs>
</ds:datastoreItem>
</file>

<file path=customXml/itemProps3.xml><?xml version="1.0" encoding="utf-8"?>
<ds:datastoreItem xmlns:ds="http://schemas.openxmlformats.org/officeDocument/2006/customXml" ds:itemID="{54A5B804-E16C-4511-B82E-60E4BC30C583}">
  <ds:schemaRefs>
    <ds:schemaRef ds:uri="http://schemas.microsoft.com/office/2006/metadata/properties"/>
    <ds:schemaRef ds:uri="http://schemas.microsoft.com/office/infopath/2007/PartnerControls"/>
    <ds:schemaRef ds:uri="6c503401-5131-49b6-b571-ecd097dd8c76"/>
  </ds:schemaRefs>
</ds:datastoreItem>
</file>

<file path=customXml/itemProps4.xml><?xml version="1.0" encoding="utf-8"?>
<ds:datastoreItem xmlns:ds="http://schemas.openxmlformats.org/officeDocument/2006/customXml" ds:itemID="{07C175EE-3385-4DC8-81B2-1A234972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1917</Words>
  <Characters>11277</Characters>
  <Application>Microsoft Office Word</Application>
  <DocSecurity>0</DocSecurity>
  <Lines>225</Lines>
  <Paragraphs>95</Paragraphs>
  <ScaleCrop>false</ScaleCrop>
  <HeadingPairs>
    <vt:vector size="2" baseType="variant">
      <vt:variant>
        <vt:lpstr>Title</vt:lpstr>
      </vt:variant>
      <vt:variant>
        <vt:i4>1</vt:i4>
      </vt:variant>
    </vt:vector>
  </HeadingPairs>
  <TitlesOfParts>
    <vt:vector size="1" baseType="lpstr">
      <vt:lpstr/>
    </vt:vector>
  </TitlesOfParts>
  <Company>Federal Aviation Administration</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AIR-612 Technical Writing Section</dc:creator>
  <cp:keywords/>
  <cp:lastModifiedBy>Putnam, Eric A (FAA)</cp:lastModifiedBy>
  <cp:revision>11</cp:revision>
  <cp:lastPrinted>2015-06-29T23:25:00Z</cp:lastPrinted>
  <dcterms:created xsi:type="dcterms:W3CDTF">2024-11-06T19:47:00Z</dcterms:created>
  <dcterms:modified xsi:type="dcterms:W3CDTF">2025-05-02T18:03:00Z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0x01010035D82719043908408994621661DEB42C</vt:lpwstr>
  </property>
  <property fmtid="{D5CDD505-2E9C-101B-9397-08002B2CF9AE}" pid="3" name="_dlc_DocIdItemGuid">
    <vt:lpwstr>2e2f49bf-24ac-4030-af66-8f30f5c524c2</vt:lpwstr>
  </property>
  <property fmtid="{D5CDD505-2E9C-101B-9397-08002B2CF9AE}" pid="4" name="Order">
    <vt:r8>95500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GrammarlyDocumentId">
    <vt:lpwstr>db240c84e6d833b88b4e949051d0101247e83b3f01afede0eb6af8818947c304</vt:lpwstr>
  </property>
</Properties>
</file>